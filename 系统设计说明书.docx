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?><Relationships xmlns="http://schemas.openxmlformats.org/package/2006/relationships"><Relationship Target="word/document.xml" Type="http://schemas.openxmlformats.org/officeDocument/2006/relationships/officeDocument" Id="rId1"></Relationship><Relationship Target="docProps/core.xml" Type="http://schemas.openxmlformats.org/package/2006/relationships/metadata/core-properties" Id="rId2"></Relationship><Relationship Target="docProps/app.xml" Type="http://schemas.openxmlformats.org/officeDocument/2006/relationships/extended-properties" Id="rId3"></Relationship><Relationship Target="word/theme/theme1.xml" Type="http://schemas.openxmlformats.org/officeDocument/2006/relationships/theme" Id="rId4"></Relationship></Relationships>
</file>

<file path=word/document.xml><?xml version="1.0" encoding="utf-8"?>
<w:document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xvml="urn:schemas-microsoft-com:office:excel" xmlns:o="urn:schemas-microsoft-com:office:office" xmlns:v="urn:schemas-microsoft-com:vm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p14="http://schemas.microsoft.com/office/word/2010/wordprocessingDrawing" xmlns:a="http://schemas.openxmlformats.org/drawingml/2006/main" xmlns:wp="http://schemas.openxmlformats.org/drawingml/2006/wordprocessingDrawing" xmlns:m="http://schemas.openxmlformats.org/officeDocument/2006/math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>
  <!--Powered by docx4j 6.0.1 (Apache licensed)-->
  <w:body>
    <w:p>
      <w:pPr>
        <w:spacing w:line="1" w:lineRule="exact"/>
        <w:rPr>
          <w:rFonts w:hint="eastAsia" w:ascii="Arial" w:hAnsi="Arial" w:eastAsia="Arial" w:cs="Arial"/>
          <w:sz w:val="1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460" w:lineRule="exact"/>
        <w:ind w:left="600"/>
        <w:jc w:val="both"/>
      </w:pPr>
      <w:r>
        <w:rPr>
          <w:rFonts w:hint="eastAsia" w:ascii="DengXian-Bold" w:hAnsi="DengXian-Bold" w:eastAsia="DengXian-Bold" w:cs="DengXian-Bold"/>
          <w:b/>
          <w:sz w:val="43"/>
        </w:rPr>
        <w:t>闲小鱼校园</w:t>
      </w:r>
      <w:r>
        <w:rPr>
          <w:rFonts w:hint="eastAsia" w:ascii="DengXian-Bold" w:hAnsi="DengXian-Bold" w:eastAsia="DengXian-Bold" w:cs="DengXian-Bold"/>
          <w:b/>
          <w:sz w:val="42"/>
        </w:rPr>
        <w:t>二</w:t>
      </w:r>
      <w:r>
        <w:rPr>
          <w:rFonts w:hint="eastAsia" w:ascii="DengXian-Bold" w:hAnsi="DengXian-Bold" w:eastAsia="DengXian-Bold" w:cs="DengXian-Bold"/>
          <w:b/>
          <w:sz w:val="43"/>
        </w:rPr>
        <w:t>手交易及失物招领</w:t>
      </w:r>
      <w:r>
        <w:rPr>
          <w:rFonts w:hint="eastAsia" w:ascii="DengXian-Bold" w:hAnsi="DengXian-Bold" w:eastAsia="DengXian-Bold" w:cs="DengXian-Bold"/>
          <w:b/>
          <w:sz w:val="43"/>
        </w:rPr>
        <w:t xml:space="preserve"> APP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420" w:lineRule="exact"/>
        <w:ind w:left="2600"/>
        <w:jc w:val="both"/>
      </w:pPr>
      <w:r>
        <w:rPr>
          <w:rFonts w:hint="eastAsia" w:ascii="DengXian-Bold" w:hAnsi="DengXian-Bold" w:eastAsia="DengXian-Bold" w:cs="DengXian-Bold"/>
          <w:b/>
          <w:sz w:val="43"/>
        </w:rPr>
        <w:t>系统设计说明书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360" w:lineRule="exact"/>
        <w:ind w:left="3100"/>
        <w:jc w:val="both"/>
      </w:pPr>
      <w:r>
        <w:rPr>
          <w:rFonts w:hint="eastAsia" w:ascii="SimSun" w:hAnsi="SimSun" w:eastAsia="SimSun" w:cs="SimSun"/>
          <w:b/>
          <w:sz w:val="36"/>
        </w:rPr>
        <w:t>组名</w:t>
      </w:r>
      <w:r>
        <w:rPr>
          <w:rFonts w:hint="eastAsia" w:ascii="SimSun" w:hAnsi="SimSun" w:eastAsia="SimSun" w:cs="SimSun"/>
          <w:b/>
          <w:sz w:val="36"/>
        </w:rPr>
        <w:t>;RGSJ</w:t>
      </w:r>
      <w:r>
        <w:rPr>
          <w:rFonts w:hint="eastAsia" w:ascii="SimSun" w:hAnsi="SimSun" w:eastAsia="SimSun" w:cs="SimSun"/>
          <w:b/>
          <w:sz w:val="36"/>
        </w:rPr>
        <w:t xml:space="preserve"> 组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440" w:lineRule="exact"/>
        <w:ind w:left="3240"/>
        <w:jc w:val="both"/>
      </w:pPr>
      <w:r>
        <w:rPr>
          <w:rFonts w:hint="eastAsia" w:ascii="SimSun" w:hAnsi="SimSun" w:eastAsia="SimSun" w:cs="SimSun"/>
          <w:b/>
          <w:sz w:val="36"/>
        </w:rPr>
        <w:t>组长</w:t>
      </w:r>
      <w:r>
        <w:rPr>
          <w:rFonts w:hint="eastAsia" w:ascii="SimSun" w:hAnsi="SimSun" w:eastAsia="SimSun" w:cs="SimSun"/>
          <w:b/>
          <w:sz w:val="16"/>
        </w:rPr>
        <w:t>：</w:t>
      </w:r>
      <w:r>
        <w:rPr>
          <w:rFonts w:hint="eastAsia" w:ascii="SimSun" w:hAnsi="SimSun" w:eastAsia="SimSun" w:cs="SimSun"/>
          <w:b/>
          <w:sz w:val="36"/>
        </w:rPr>
        <w:t>裴博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420" w:lineRule="exact"/>
        <w:ind w:left="700"/>
        <w:jc w:val="both"/>
      </w:pPr>
      <w:r>
        <w:rPr>
          <w:rFonts w:hint="eastAsia" w:ascii="SimSun" w:hAnsi="SimSun" w:eastAsia="SimSun" w:cs="SimSun"/>
          <w:b/>
          <w:sz w:val="36"/>
        </w:rPr>
        <w:t>成员</w:t>
      </w:r>
      <w:r>
        <w:rPr>
          <w:rFonts w:hint="eastAsia" w:ascii="SimSun" w:hAnsi="SimSun" w:eastAsia="SimSun" w:cs="SimSun"/>
          <w:b/>
          <w:sz w:val="14"/>
        </w:rPr>
        <w:t>：</w:t>
      </w:r>
      <w:r>
        <w:rPr>
          <w:rFonts w:hint="eastAsia" w:ascii="SimSun" w:hAnsi="SimSun" w:eastAsia="SimSun" w:cs="SimSun"/>
          <w:b/>
          <w:sz w:val="36"/>
        </w:rPr>
        <w:t>杨婕</w:t>
      </w:r>
      <w:r>
        <w:rPr>
          <w:rFonts w:hint="eastAsia" w:ascii="SimSun" w:hAnsi="SimSun" w:eastAsia="SimSun" w:cs="SimSun"/>
          <w:b/>
          <w:sz w:val="10"/>
        </w:rPr>
        <w:t>、</w:t>
      </w:r>
      <w:r>
        <w:rPr>
          <w:rFonts w:hint="eastAsia" w:ascii="SimSun" w:hAnsi="SimSun" w:eastAsia="SimSun" w:cs="SimSun"/>
          <w:b/>
          <w:sz w:val="36"/>
        </w:rPr>
        <w:t>陈文婷</w:t>
      </w:r>
      <w:r>
        <w:rPr>
          <w:rFonts w:hint="eastAsia" w:ascii="SimSun" w:hAnsi="SimSun" w:eastAsia="SimSun" w:cs="SimSun"/>
          <w:b/>
          <w:sz w:val="10"/>
        </w:rPr>
        <w:t>、</w:t>
      </w:r>
      <w:r>
        <w:rPr>
          <w:rFonts w:hint="eastAsia" w:ascii="SimSun" w:hAnsi="SimSun" w:eastAsia="SimSun" w:cs="SimSun"/>
          <w:b/>
          <w:sz w:val="36"/>
        </w:rPr>
        <w:t>陈赐</w:t>
      </w:r>
      <w:r>
        <w:rPr>
          <w:rFonts w:hint="eastAsia" w:ascii="SimSun" w:hAnsi="SimSun" w:eastAsia="SimSun" w:cs="SimSun"/>
          <w:b/>
          <w:sz w:val="10"/>
        </w:rPr>
        <w:t>、</w:t>
      </w:r>
      <w:r>
        <w:rPr>
          <w:rFonts w:hint="eastAsia" w:ascii="SimSun" w:hAnsi="SimSun" w:eastAsia="SimSun" w:cs="SimSun"/>
          <w:b/>
          <w:sz w:val="36"/>
        </w:rPr>
        <w:t>王建林</w:t>
      </w:r>
      <w:r>
        <w:rPr>
          <w:rFonts w:hint="eastAsia" w:ascii="SimSun" w:hAnsi="SimSun" w:eastAsia="SimSun" w:cs="SimSun"/>
          <w:b/>
          <w:sz w:val="10"/>
        </w:rPr>
        <w:t>、</w:t>
      </w:r>
      <w:r>
        <w:rPr>
          <w:rFonts w:hint="eastAsia" w:ascii="SimSun" w:hAnsi="SimSun" w:eastAsia="SimSun" w:cs="SimSun"/>
          <w:b/>
          <w:sz w:val="36"/>
        </w:rPr>
        <w:t>危正</w:t>
      </w:r>
    </w:p>
    <w:p>
      <w:pPr>
        <w:sectPr>
          <w:type w:val="continuous"/>
          <w:pgSz w:w="11900" w:h="16820"/>
          <w:pgMar w:top="0" w:right="1800" w:bottom="0" w:left="1800"/>
        </w:sectPr>
      </w:pPr>
    </w:p>
    <w:p>
      <w:pPr>
        <w:spacing w:line="1" w:lineRule="exact"/>
        <w:rPr>
          <w:rFonts w:hint="eastAsia" w:ascii="Arial" w:hAnsi="Arial" w:eastAsia="Arial" w:cs="Arial"/>
          <w:sz w:val="1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540" w:lineRule="exact"/>
        <w:ind w:left="60"/>
        <w:jc w:val="both"/>
      </w:pPr>
      <w:r>
        <w:rPr>
          <w:rFonts w:hint="eastAsia" w:ascii="SimSun" w:hAnsi="SimSun" w:eastAsia="SimSun" w:cs="SimSun"/>
          <w:b/>
          <w:sz w:val="43"/>
        </w:rPr>
        <w:t>目录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300" w:lineRule="exact"/>
        <w:ind w:left="60"/>
        <w:jc w:val="both"/>
      </w:pPr>
      <w:r>
        <w:rPr>
          <w:rFonts w:hint="eastAsia" w:ascii="SimSun" w:hAnsi="SimSun" w:eastAsia="SimSun" w:cs="SimSun"/>
          <w:b/>
          <w:sz w:val="24"/>
        </w:rPr>
        <w:t>1</w:t>
      </w:r>
      <w:r>
        <w:rPr>
          <w:rFonts w:hint="eastAsia" w:ascii="SimSun" w:hAnsi="SimSun" w:eastAsia="SimSun" w:cs="SimSun"/>
          <w:b/>
          <w:sz w:val="24"/>
        </w:rPr>
        <w:t xml:space="preserve"> 引言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260" w:lineRule="exact"/>
        <w:ind w:left="300"/>
        <w:jc w:val="both"/>
      </w:pPr>
      <w:r>
        <w:rPr>
          <w:rFonts w:hint="eastAsia" w:ascii="SimSun" w:hAnsi="SimSun" w:eastAsia="SimSun" w:cs="SimSun"/>
          <w:b/>
          <w:sz w:val="24"/>
        </w:rPr>
        <w:t>1.1</w:t>
      </w:r>
      <w:r>
        <w:rPr>
          <w:rFonts w:hint="eastAsia" w:ascii="SimSun" w:hAnsi="SimSun" w:eastAsia="SimSun" w:cs="SimSun"/>
          <w:b/>
          <w:sz w:val="24"/>
        </w:rPr>
        <w:t xml:space="preserve"> 编写目的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280" w:lineRule="exact"/>
        <w:ind w:left="300"/>
        <w:jc w:val="both"/>
      </w:pPr>
      <w:r>
        <w:rPr>
          <w:rFonts w:hint="eastAsia" w:ascii="SimSun" w:hAnsi="SimSun" w:eastAsia="SimSun" w:cs="SimSun"/>
          <w:b/>
          <w:sz w:val="24"/>
        </w:rPr>
        <w:t>1.2</w:t>
      </w:r>
      <w:r>
        <w:rPr>
          <w:rFonts w:hint="eastAsia" w:ascii="SimSun" w:hAnsi="SimSun" w:eastAsia="SimSun" w:cs="SimSun"/>
          <w:b/>
          <w:sz w:val="24"/>
        </w:rPr>
        <w:t xml:space="preserve"> 背景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260" w:lineRule="exact"/>
        <w:ind w:left="300"/>
        <w:jc w:val="both"/>
      </w:pPr>
      <w:r>
        <w:rPr>
          <w:rFonts w:hint="eastAsia" w:ascii="SimSun" w:hAnsi="SimSun" w:eastAsia="SimSun" w:cs="SimSun"/>
          <w:b/>
          <w:sz w:val="24"/>
        </w:rPr>
        <w:t>1.3</w:t>
      </w:r>
      <w:r>
        <w:rPr>
          <w:rFonts w:hint="eastAsia" w:ascii="SimSun" w:hAnsi="SimSun" w:eastAsia="SimSun" w:cs="SimSun"/>
          <w:b/>
          <w:sz w:val="24"/>
        </w:rPr>
        <w:t xml:space="preserve"> 定义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280" w:lineRule="exact"/>
        <w:ind w:left="300"/>
        <w:jc w:val="both"/>
      </w:pPr>
      <w:r>
        <w:rPr>
          <w:rFonts w:hint="eastAsia" w:ascii="SimSun" w:hAnsi="SimSun" w:eastAsia="SimSun" w:cs="SimSun"/>
          <w:b/>
          <w:sz w:val="24"/>
        </w:rPr>
        <w:t>1.4</w:t>
      </w:r>
      <w:r>
        <w:rPr>
          <w:rFonts w:hint="eastAsia" w:ascii="SimSun" w:hAnsi="SimSun" w:eastAsia="SimSun" w:cs="SimSun"/>
          <w:b/>
          <w:sz w:val="24"/>
        </w:rPr>
        <w:t xml:space="preserve"> 参考资料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260" w:lineRule="exact"/>
        <w:ind w:left="60"/>
        <w:jc w:val="both"/>
      </w:pPr>
      <w:r>
        <w:rPr>
          <w:rFonts w:hint="eastAsia" w:ascii="SimSun" w:hAnsi="SimSun" w:eastAsia="SimSun" w:cs="SimSun"/>
          <w:b/>
          <w:sz w:val="24"/>
        </w:rPr>
        <w:t>2</w:t>
      </w:r>
      <w:r>
        <w:rPr>
          <w:rFonts w:hint="eastAsia" w:ascii="SimSun" w:hAnsi="SimSun" w:eastAsia="SimSun" w:cs="SimSun"/>
          <w:b/>
          <w:sz w:val="24"/>
        </w:rPr>
        <w:t xml:space="preserve"> 总体设计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260" w:lineRule="exact"/>
        <w:ind w:left="300"/>
        <w:jc w:val="both"/>
      </w:pPr>
      <w:r>
        <w:rPr>
          <w:rFonts w:hint="eastAsia" w:ascii="SimSun" w:hAnsi="SimSun" w:eastAsia="SimSun" w:cs="SimSun"/>
          <w:b/>
          <w:sz w:val="24"/>
        </w:rPr>
        <w:t>2.1</w:t>
      </w:r>
      <w:r>
        <w:rPr>
          <w:rFonts w:hint="eastAsia" w:ascii="SimSun" w:hAnsi="SimSun" w:eastAsia="SimSun" w:cs="SimSun"/>
          <w:b/>
          <w:sz w:val="24"/>
        </w:rPr>
        <w:t xml:space="preserve"> 需求规定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280" w:lineRule="exact"/>
        <w:ind w:left="300"/>
        <w:jc w:val="both"/>
      </w:pPr>
      <w:r>
        <w:rPr>
          <w:rFonts w:hint="eastAsia" w:ascii="SimSun" w:hAnsi="SimSun" w:eastAsia="SimSun" w:cs="SimSun"/>
          <w:b/>
          <w:sz w:val="24"/>
        </w:rPr>
        <w:t>2.2</w:t>
      </w:r>
      <w:r>
        <w:rPr>
          <w:rFonts w:hint="eastAsia" w:ascii="SimSun" w:hAnsi="SimSun" w:eastAsia="SimSun" w:cs="SimSun"/>
          <w:b/>
          <w:sz w:val="24"/>
        </w:rPr>
        <w:t xml:space="preserve"> 运行环境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260" w:lineRule="exact"/>
        <w:ind w:left="300"/>
        <w:jc w:val="both"/>
      </w:pPr>
      <w:r>
        <w:rPr>
          <w:rFonts w:hint="eastAsia" w:ascii="SimSun" w:hAnsi="SimSun" w:eastAsia="SimSun" w:cs="SimSun"/>
          <w:b/>
          <w:sz w:val="24"/>
        </w:rPr>
        <w:t>2.3</w:t>
      </w:r>
      <w:r>
        <w:rPr>
          <w:rFonts w:hint="eastAsia" w:ascii="SimSun" w:hAnsi="SimSun" w:eastAsia="SimSun" w:cs="SimSun"/>
          <w:b/>
          <w:sz w:val="24"/>
        </w:rPr>
        <w:t xml:space="preserve"> 结构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360" w:lineRule="exact"/>
        <w:ind w:left="300" w:right="5120"/>
        <w:jc w:val="both"/>
      </w:pPr>
      <w:r>
        <w:rPr>
          <w:rFonts w:hint="eastAsia" w:ascii="SimSun" w:hAnsi="SimSun" w:eastAsia="SimSun" w:cs="SimSun"/>
          <w:b/>
          <w:sz w:val="24"/>
        </w:rPr>
        <w:t>2.4</w:t>
      </w:r>
      <w:r>
        <w:rPr>
          <w:rFonts w:hint="eastAsia" w:ascii="SimSun" w:hAnsi="SimSun" w:eastAsia="SimSun" w:cs="SimSun"/>
          <w:b/>
          <w:sz w:val="24"/>
        </w:rPr>
        <w:t xml:space="preserve"> 功能器求与程序的关系</w:t>
      </w:r>
      <w:r>
        <w:rPr>
          <w:rFonts w:hint="eastAsia" w:ascii="SimSun" w:hAnsi="SimSun" w:eastAsia="SimSun" w:cs="SimSun"/>
          <w:b/>
          <w:sz w:val="24"/>
        </w:rPr>
        <w:t>2.5</w:t>
      </w:r>
      <w:r>
        <w:rPr>
          <w:rFonts w:hint="eastAsia" w:ascii="SimSun" w:hAnsi="SimSun" w:eastAsia="SimSun" w:cs="SimSun"/>
          <w:b/>
          <w:sz w:val="24"/>
        </w:rPr>
        <w:t xml:space="preserve"> 人工处理过程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260" w:lineRule="exact"/>
        <w:ind w:left="300"/>
        <w:jc w:val="both"/>
      </w:pPr>
      <w:r>
        <w:rPr>
          <w:rFonts w:hint="eastAsia" w:ascii="SimSun" w:hAnsi="SimSun" w:eastAsia="SimSun" w:cs="SimSun"/>
          <w:b/>
          <w:sz w:val="24"/>
        </w:rPr>
        <w:t>2.6</w:t>
      </w:r>
      <w:r>
        <w:rPr>
          <w:rFonts w:hint="eastAsia" w:ascii="SimSun" w:hAnsi="SimSun" w:eastAsia="SimSun" w:cs="SimSun"/>
          <w:b/>
          <w:sz w:val="24"/>
        </w:rPr>
        <w:t xml:space="preserve"> 尚未解决的问题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280" w:lineRule="exact"/>
        <w:ind w:left="60"/>
        <w:jc w:val="both"/>
      </w:pPr>
      <w:r>
        <w:rPr>
          <w:rFonts w:hint="eastAsia" w:ascii="SimSun" w:hAnsi="SimSun" w:eastAsia="SimSun" w:cs="SimSun"/>
          <w:b/>
          <w:sz w:val="24"/>
        </w:rPr>
        <w:t>3</w:t>
      </w:r>
      <w:r>
        <w:rPr>
          <w:rFonts w:hint="eastAsia" w:ascii="SimSun" w:hAnsi="SimSun" w:eastAsia="SimSun" w:cs="SimSun"/>
          <w:b/>
          <w:sz w:val="24"/>
        </w:rPr>
        <w:t xml:space="preserve"> 接口设计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260" w:lineRule="exact"/>
        <w:ind w:left="300"/>
        <w:jc w:val="both"/>
      </w:pPr>
      <w:r>
        <w:rPr>
          <w:rFonts w:hint="eastAsia" w:ascii="SimSun" w:hAnsi="SimSun" w:eastAsia="SimSun" w:cs="SimSun"/>
          <w:b/>
          <w:sz w:val="24"/>
        </w:rPr>
        <w:t>3.1</w:t>
      </w:r>
      <w:r>
        <w:rPr>
          <w:rFonts w:hint="eastAsia" w:ascii="SimSun" w:hAnsi="SimSun" w:eastAsia="SimSun" w:cs="SimSun"/>
          <w:b/>
          <w:sz w:val="24"/>
        </w:rPr>
        <w:t xml:space="preserve"> 用户接口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280" w:lineRule="exact"/>
        <w:ind w:left="300"/>
        <w:jc w:val="both"/>
      </w:pPr>
      <w:r>
        <w:rPr>
          <w:rFonts w:hint="eastAsia" w:ascii="SimSun" w:hAnsi="SimSun" w:eastAsia="SimSun" w:cs="SimSun"/>
          <w:b/>
          <w:sz w:val="24"/>
        </w:rPr>
        <w:t>3.2</w:t>
      </w:r>
      <w:r>
        <w:rPr>
          <w:rFonts w:hint="eastAsia" w:ascii="SimSun" w:hAnsi="SimSun" w:eastAsia="SimSun" w:cs="SimSun"/>
          <w:b/>
          <w:sz w:val="24"/>
        </w:rPr>
        <w:t xml:space="preserve"> 外部接口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260" w:lineRule="exact"/>
        <w:ind w:left="300"/>
        <w:jc w:val="both"/>
      </w:pPr>
      <w:r>
        <w:rPr>
          <w:rFonts w:hint="eastAsia" w:ascii="SimSun" w:hAnsi="SimSun" w:eastAsia="SimSun" w:cs="SimSun"/>
          <w:b/>
          <w:sz w:val="24"/>
        </w:rPr>
        <w:t>3.3</w:t>
      </w:r>
      <w:r>
        <w:rPr>
          <w:rFonts w:hint="eastAsia" w:ascii="SimSun" w:hAnsi="SimSun" w:eastAsia="SimSun" w:cs="SimSun"/>
          <w:b/>
          <w:sz w:val="24"/>
        </w:rPr>
        <w:t xml:space="preserve"> 内部接口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260" w:lineRule="exact"/>
        <w:ind w:left="60"/>
        <w:jc w:val="both"/>
      </w:pPr>
      <w:r>
        <w:rPr>
          <w:rFonts w:hint="eastAsia" w:ascii="SimSun" w:hAnsi="SimSun" w:eastAsia="SimSun" w:cs="SimSun"/>
          <w:b/>
          <w:sz w:val="24"/>
        </w:rPr>
        <w:t>4</w:t>
      </w:r>
      <w:r>
        <w:rPr>
          <w:rFonts w:hint="eastAsia" w:ascii="SimSun" w:hAnsi="SimSun" w:eastAsia="SimSun" w:cs="SimSun"/>
          <w:b/>
          <w:sz w:val="24"/>
        </w:rPr>
        <w:t xml:space="preserve"> 运行设计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280" w:lineRule="exact"/>
        <w:ind w:left="300"/>
        <w:jc w:val="both"/>
      </w:pPr>
      <w:r>
        <w:rPr>
          <w:rFonts w:hint="eastAsia" w:ascii="SimSun" w:hAnsi="SimSun" w:eastAsia="SimSun" w:cs="SimSun"/>
          <w:b/>
          <w:sz w:val="24"/>
        </w:rPr>
        <w:t>4.1</w:t>
      </w:r>
      <w:r>
        <w:rPr>
          <w:rFonts w:hint="eastAsia" w:ascii="SimSun" w:hAnsi="SimSun" w:eastAsia="SimSun" w:cs="SimSun"/>
          <w:b/>
          <w:sz w:val="24"/>
        </w:rPr>
        <w:t xml:space="preserve"> 运行模块组合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260" w:lineRule="exact"/>
        <w:ind w:left="300"/>
        <w:jc w:val="both"/>
      </w:pPr>
      <w:r>
        <w:rPr>
          <w:rFonts w:hint="eastAsia" w:ascii="SimSun" w:hAnsi="SimSun" w:eastAsia="SimSun" w:cs="SimSun"/>
          <w:b/>
          <w:sz w:val="24"/>
        </w:rPr>
        <w:t>4.2</w:t>
      </w:r>
      <w:r>
        <w:rPr>
          <w:rFonts w:hint="eastAsia" w:ascii="SimSun" w:hAnsi="SimSun" w:eastAsia="SimSun" w:cs="SimSun"/>
          <w:b/>
          <w:sz w:val="24"/>
        </w:rPr>
        <w:t xml:space="preserve"> 运行控制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280" w:lineRule="exact"/>
        <w:ind w:left="300"/>
        <w:jc w:val="both"/>
      </w:pPr>
      <w:r>
        <w:rPr>
          <w:rFonts w:hint="eastAsia" w:ascii="SimSun" w:hAnsi="SimSun" w:eastAsia="SimSun" w:cs="SimSun"/>
          <w:b/>
          <w:sz w:val="24"/>
        </w:rPr>
        <w:t>4.3</w:t>
      </w:r>
      <w:r>
        <w:rPr>
          <w:rFonts w:hint="eastAsia" w:ascii="SimSun" w:hAnsi="SimSun" w:eastAsia="SimSun" w:cs="SimSun"/>
          <w:b/>
          <w:sz w:val="24"/>
        </w:rPr>
        <w:t xml:space="preserve"> 运行时间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260" w:lineRule="exact"/>
        <w:ind w:left="60"/>
        <w:jc w:val="both"/>
      </w:pPr>
      <w:r>
        <w:rPr>
          <w:rFonts w:hint="eastAsia" w:ascii="SimSun" w:hAnsi="SimSun" w:eastAsia="SimSun" w:cs="SimSun"/>
          <w:b/>
          <w:sz w:val="24"/>
        </w:rPr>
        <w:t>5</w:t>
      </w:r>
      <w:r>
        <w:rPr>
          <w:rFonts w:hint="eastAsia" w:ascii="SimSun" w:hAnsi="SimSun" w:eastAsia="SimSun" w:cs="SimSun"/>
          <w:b/>
          <w:sz w:val="24"/>
        </w:rPr>
        <w:t xml:space="preserve"> 系统数据结构设计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360" w:lineRule="exact"/>
        <w:ind w:left="300" w:right="5600"/>
        <w:jc w:val="both"/>
      </w:pPr>
      <w:r>
        <w:rPr>
          <w:rFonts w:hint="eastAsia" w:ascii="SimSun" w:hAnsi="SimSun" w:eastAsia="SimSun" w:cs="SimSun"/>
          <w:b/>
          <w:sz w:val="24"/>
        </w:rPr>
        <w:t>5.1</w:t>
      </w:r>
      <w:r>
        <w:rPr>
          <w:rFonts w:hint="eastAsia" w:ascii="SimSun" w:hAnsi="SimSun" w:eastAsia="SimSun" w:cs="SimSun"/>
          <w:b/>
          <w:sz w:val="24"/>
        </w:rPr>
        <w:t xml:space="preserve"> 逻辑结构设计要点</w:t>
      </w:r>
      <w:r>
        <w:rPr>
          <w:rFonts w:hint="eastAsia" w:ascii="SimSun" w:hAnsi="SimSun" w:eastAsia="SimSun" w:cs="SimSun"/>
          <w:b/>
          <w:sz w:val="24"/>
        </w:rPr>
        <w:t>5.2</w:t>
      </w:r>
      <w:r>
        <w:rPr>
          <w:rFonts w:hint="eastAsia" w:ascii="SimSun" w:hAnsi="SimSun" w:eastAsia="SimSun" w:cs="SimSun"/>
          <w:b/>
          <w:sz w:val="24"/>
        </w:rPr>
        <w:t xml:space="preserve"> 物理结构设计要点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260" w:lineRule="exact"/>
        <w:ind w:left="60"/>
        <w:jc w:val="both"/>
      </w:pPr>
      <w:r>
        <w:rPr>
          <w:rFonts w:hint="eastAsia" w:ascii="SimSun" w:hAnsi="SimSun" w:eastAsia="SimSun" w:cs="SimSun"/>
          <w:b/>
          <w:sz w:val="24"/>
        </w:rPr>
        <w:t>6</w:t>
      </w:r>
      <w:r>
        <w:rPr>
          <w:rFonts w:hint="eastAsia" w:ascii="SimSun" w:hAnsi="SimSun" w:eastAsia="SimSun" w:cs="SimSun"/>
          <w:b/>
          <w:sz w:val="24"/>
        </w:rPr>
        <w:t xml:space="preserve"> 系统出错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280" w:lineRule="exact"/>
        <w:ind w:left="300"/>
        <w:jc w:val="both"/>
      </w:pPr>
      <w:r>
        <w:rPr>
          <w:rFonts w:hint="eastAsia" w:ascii="SimSun" w:hAnsi="SimSun" w:eastAsia="SimSun" w:cs="SimSun"/>
          <w:b/>
          <w:sz w:val="24"/>
        </w:rPr>
        <w:t>6.1</w:t>
      </w:r>
      <w:r>
        <w:rPr>
          <w:rFonts w:hint="eastAsia" w:ascii="SimSun" w:hAnsi="SimSun" w:eastAsia="SimSun" w:cs="SimSun"/>
          <w:b/>
          <w:sz w:val="24"/>
        </w:rPr>
        <w:t xml:space="preserve"> 出错信息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260" w:lineRule="exact"/>
        <w:ind w:left="300"/>
        <w:jc w:val="both"/>
      </w:pPr>
      <w:r>
        <w:rPr>
          <w:rFonts w:hint="eastAsia" w:ascii="SimSun" w:hAnsi="SimSun" w:eastAsia="SimSun" w:cs="SimSun"/>
          <w:b/>
          <w:sz w:val="24"/>
        </w:rPr>
        <w:t>6.2</w:t>
      </w:r>
      <w:r>
        <w:rPr>
          <w:rFonts w:hint="eastAsia" w:ascii="SimSun" w:hAnsi="SimSun" w:eastAsia="SimSun" w:cs="SimSun"/>
          <w:b/>
          <w:sz w:val="24"/>
        </w:rPr>
        <w:t xml:space="preserve"> 补救措施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260" w:lineRule="exact"/>
        <w:ind w:left="300"/>
        <w:jc w:val="both"/>
      </w:pPr>
      <w:r>
        <w:rPr>
          <w:rFonts w:hint="eastAsia" w:ascii="SimSun" w:hAnsi="SimSun" w:eastAsia="SimSun" w:cs="SimSun"/>
          <w:b/>
          <w:sz w:val="24"/>
        </w:rPr>
        <w:t>6.3</w:t>
      </w:r>
      <w:r>
        <w:rPr>
          <w:rFonts w:hint="eastAsia" w:ascii="SimSun" w:hAnsi="SimSun" w:eastAsia="SimSun" w:cs="SimSun"/>
          <w:b/>
          <w:sz w:val="24"/>
        </w:rPr>
        <w:t xml:space="preserve"> 系统维护设计</w:t>
      </w:r>
    </w:p>
    <w:p>
      <w:pPr>
        <w:sectPr>
          <w:type w:val="nextPage"/>
          <w:pgSz w:w="11900" w:h="16820"/>
          <w:pgMar w:top="0" w:right="1740" w:bottom="0" w:left="1740"/>
        </w:sectPr>
      </w:pPr>
    </w:p>
    <w:p>
      <w:pPr>
        <w:spacing w:line="1" w:lineRule="exact"/>
        <w:rPr>
          <w:rFonts w:hint="eastAsia" w:ascii="Arial" w:hAnsi="Arial" w:eastAsia="Arial" w:cs="Arial"/>
          <w:sz w:val="1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300" w:lineRule="exact"/>
        <w:ind w:left="160"/>
        <w:jc w:val="both"/>
      </w:pPr>
      <w:r>
        <w:rPr>
          <w:rFonts w:hint="eastAsia" w:ascii="SimSun" w:hAnsi="SimSun" w:eastAsia="SimSun" w:cs="SimSun"/>
          <w:b/>
          <w:sz w:val="31"/>
        </w:rPr>
        <w:t>一</w:t>
      </w:r>
      <w:r>
        <w:rPr>
          <w:rFonts w:hint="eastAsia" w:ascii="SimSun" w:hAnsi="SimSun" w:eastAsia="SimSun" w:cs="SimSun"/>
          <w:b/>
          <w:sz w:val="10"/>
        </w:rPr>
        <w:t>、</w:t>
      </w:r>
      <w:r>
        <w:rPr>
          <w:rFonts w:hint="eastAsia" w:ascii="SimSun" w:hAnsi="SimSun" w:eastAsia="SimSun" w:cs="SimSun"/>
          <w:b/>
          <w:sz w:val="31"/>
        </w:rPr>
        <w:t>引言</w:t>
      </w:r>
      <w:r>
        <mc:AlternateContent>
          <mc:Choice Requires="wps">
            <w:drawing>
              <wp:anchor distT="0" distB="0" distL="114300" distR="114300" simplePos="false" relativeHeight="10356496" behindDoc="false" locked="false" layoutInCell="true" allowOverlap="true">
                <wp:simplePos x="0" y="0"/>
                <wp:positionH relativeFrom="page">
                  <wp:posOffset>1079500</wp:posOffset>
                </wp:positionH>
                <wp:positionV relativeFrom="page">
                  <wp:posOffset>8699500</wp:posOffset>
                </wp:positionV>
                <wp:extent cx="1384300" cy="850900"/>
                <wp:effectExtent l="0" t="0" r="22225" b="31115"/>
                <wp:wrapNone/>
                <wp:docPr id="104" name="shape10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850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-260" w:lineRule="exact"/>
                              <w:ind w:left="0"/>
                              <w:jc w:val="both"/>
                            </w:pPr>
                            <w:r>
                              <w:rPr>
                                <w:rFonts w:hint="eastAsia" w:ascii="SimSun" w:hAnsi="SimSun" w:eastAsia="SimSun" w:cs="SimSun"/>
                                <w:b/>
                                <w:sz w:val="28"/>
                              </w:rPr>
                              <w:t>2.2</w:t>
                            </w:r>
                            <w:r>
                              <w:rPr>
                                <w:rFonts w:hint="eastAsia" w:ascii="SimSun" w:hAnsi="SimSun" w:eastAsia="SimSun" w:cs="SimSun"/>
                                <w:b/>
                                <w:sz w:val="28"/>
                              </w:rPr>
                              <w:t xml:space="preserve"> 运行环境</w:t>
                            </w:r>
                          </w:p>
                          <w:p>
                            <w:pPr>
                              <w:spacing w:line="480" w:lineRule="exact"/>
                              <w:ind w:left="180"/>
                              <w:jc w:val="both"/>
                            </w:pPr>
                            <w:r>
                              <w:rPr>
                                <w:rFonts w:hint="eastAsia" w:ascii="SimSun" w:hAnsi="SimSun" w:eastAsia="SimSun" w:cs="SimSun"/>
                                <w:sz w:val="24"/>
                              </w:rPr>
                              <w:t>安卓系统的手机</w:t>
                            </w:r>
                          </w:p>
                          <w:p>
                            <w:pPr>
                              <w:spacing w:line="500" w:lineRule="exact"/>
                              <w:ind w:left="0"/>
                              <w:jc w:val="both"/>
                            </w:pPr>
                            <w:r>
                              <w:rPr>
                                <w:rFonts w:hint="eastAsia" w:ascii="SimSun" w:hAnsi="SimSun" w:eastAsia="SimSun" w:cs="SimSun"/>
                                <w:b/>
                                <w:sz w:val="28"/>
                              </w:rPr>
                              <w:t>2.3</w:t>
                            </w:r>
                            <w:r>
                              <w:rPr>
                                <w:rFonts w:hint="eastAsia" w:ascii="SimSun" w:hAnsi="SimSun" w:eastAsia="SimSun" w:cs="SimSun"/>
                                <w:b/>
                                <w:sz w:val="28"/>
                              </w:rPr>
                              <w:t xml:space="preserve"> 结构</w:t>
                            </w:r>
                          </w:p>
                        </w:txbxContent>
                      </wps:txbx>
                      <wps:bodyPr rot="0" spcFirstLastPara="false" vertOverflow="overflow" horzOverflow="overflow" vert="horz" wrap="none" lIns="0" tIns="0" rIns="0" bIns="0" numCol="1" spcCol="0" rtlCol="false" fromWordArt="false" anchor="t" anchorCtr="false" forceAA="false" compatLnSpc="tru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left:0;top:0;visibility:visible;mso-position-horizontal:absolute;mso-position-horizontal-relative:page;mso-position-vertical:absolute;mso-position-vertical-relative:page;width:109pt;height:67pt;margin-left:85pt;margin-top:685pt;mso-wrap-style:none;z-index:10356496;mso-wrap-distance-left:9pt;mso-wrap-distance-top:0pt;mso-wrap-distance-right:9pt;mso-wrap-distance-bottom:0pt" id="shape104" o:spid="1622272719739" stroked="f">
                <v:textbox>
                  <w:txbxContent>
                    <w:p>
                      <w:pPr>
                        <w:spacing w:line="-260" w:lineRule="exact"/>
                        <w:ind w:left="0"/>
                        <w:jc w:val="both"/>
                      </w:pPr>
                      <w:r>
                        <w:rPr>
                          <w:rFonts w:hint="eastAsia" w:ascii="SimSun" w:hAnsi="SimSun" w:eastAsia="SimSun" w:cs="SimSun"/>
                          <w:b/>
                          <w:sz w:val="28"/>
                        </w:rPr>
                        <w:t>2.2</w:t>
                      </w:r>
                      <w:r>
                        <w:rPr>
                          <w:rFonts w:hint="eastAsia" w:ascii="SimSun" w:hAnsi="SimSun" w:eastAsia="SimSun" w:cs="SimSun"/>
                          <w:b/>
                          <w:sz w:val="28"/>
                        </w:rPr>
                        <w:t xml:space="preserve"> 运行环境</w:t>
                      </w:r>
                    </w:p>
                    <w:p>
                      <w:pPr>
                        <w:spacing w:line="480" w:lineRule="exact"/>
                        <w:ind w:left="180"/>
                        <w:jc w:val="both"/>
                      </w:pPr>
                      <w:r>
                        <w:rPr>
                          <w:rFonts w:hint="eastAsia" w:ascii="SimSun" w:hAnsi="SimSun" w:eastAsia="SimSun" w:cs="SimSun"/>
                          <w:sz w:val="24"/>
                        </w:rPr>
                        <w:t>安卓系统的手机</w:t>
                      </w:r>
                    </w:p>
                    <w:p>
                      <w:pPr>
                        <w:spacing w:line="500" w:lineRule="exact"/>
                        <w:ind w:left="0"/>
                        <w:jc w:val="both"/>
                      </w:pPr>
                      <w:r>
                        <w:rPr>
                          <w:rFonts w:hint="eastAsia" w:ascii="SimSun" w:hAnsi="SimSun" w:eastAsia="SimSun" w:cs="SimSun"/>
                          <w:b/>
                          <w:sz w:val="28"/>
                        </w:rPr>
                        <w:t>2.3</w:t>
                      </w:r>
                      <w:r>
                        <w:rPr>
                          <w:rFonts w:hint="eastAsia" w:ascii="SimSun" w:hAnsi="SimSun" w:eastAsia="SimSun" w:cs="SimSun"/>
                          <w:b/>
                          <w:sz w:val="28"/>
                        </w:rPr>
                        <w:t xml:space="preserve"> 结构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400" w:lineRule="exact"/>
        <w:ind w:left="160"/>
        <w:jc w:val="both"/>
      </w:pPr>
      <w:r>
        <w:rPr>
          <w:rFonts w:hint="eastAsia" w:ascii="SimSun" w:hAnsi="SimSun" w:eastAsia="SimSun" w:cs="SimSun"/>
          <w:b/>
          <w:sz w:val="28"/>
        </w:rPr>
        <w:t>1.1</w:t>
      </w:r>
      <w:r>
        <w:rPr>
          <w:rFonts w:hint="eastAsia" w:ascii="SimSun" w:hAnsi="SimSun" w:eastAsia="SimSun" w:cs="SimSun"/>
          <w:b/>
          <w:sz w:val="28"/>
        </w:rPr>
        <w:t xml:space="preserve"> 编写目的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320" w:lineRule="exact"/>
        <w:ind w:left="160" w:right="80" w:firstLine="420"/>
        <w:jc w:val="both"/>
      </w:pPr>
      <w:r>
        <w:rPr>
          <w:rFonts w:hint="eastAsia" w:ascii="SimSun" w:hAnsi="SimSun" w:eastAsia="SimSun" w:cs="SimSun"/>
          <w:sz w:val="24"/>
        </w:rPr>
        <w:t>为了使读者可以清楚的了解软件的用处和设计过程</w:t>
      </w:r>
      <w:r>
        <w:rPr>
          <w:rFonts w:hint="eastAsia" w:ascii="SimSun" w:hAnsi="SimSun" w:eastAsia="SimSun" w:cs="SimSun"/>
          <w:sz w:val="10"/>
        </w:rPr>
        <w:t>，</w:t>
      </w:r>
      <w:r>
        <w:rPr>
          <w:rFonts w:hint="eastAsia" w:ascii="SimSun" w:hAnsi="SimSun" w:eastAsia="SimSun" w:cs="SimSun"/>
          <w:sz w:val="24"/>
        </w:rPr>
        <w:t>思路</w:t>
      </w:r>
      <w:r>
        <w:rPr>
          <w:rFonts w:hint="eastAsia" w:ascii="SimSun" w:hAnsi="SimSun" w:eastAsia="SimSun" w:cs="SimSun"/>
          <w:sz w:val="10"/>
        </w:rPr>
        <w:t>。</w:t>
      </w:r>
      <w:r>
        <w:rPr>
          <w:rFonts w:hint="eastAsia" w:ascii="SimSun" w:hAnsi="SimSun" w:eastAsia="SimSun" w:cs="SimSun"/>
          <w:sz w:val="24"/>
        </w:rPr>
        <w:t>可以说明闲小鱼的体系结构</w:t>
      </w:r>
      <w:r>
        <w:rPr>
          <w:rFonts w:hint="eastAsia" w:ascii="SimSun" w:hAnsi="SimSun" w:eastAsia="SimSun" w:cs="SimSun"/>
          <w:sz w:val="10"/>
        </w:rPr>
        <w:t>，</w:t>
      </w:r>
      <w:r>
        <w:rPr>
          <w:rFonts w:hint="eastAsia" w:ascii="SimSun" w:hAnsi="SimSun" w:eastAsia="SimSun" w:cs="SimSun"/>
          <w:sz w:val="24"/>
        </w:rPr>
        <w:t>做为详细设计人员进行详细设计时的参考文档</w:t>
      </w:r>
      <w:r>
        <w:rPr>
          <w:rFonts w:hint="eastAsia" w:ascii="SimSun" w:hAnsi="SimSun" w:eastAsia="SimSun" w:cs="SimSun"/>
          <w:sz w:val="10"/>
        </w:rPr>
        <w:t>。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300" w:lineRule="exact"/>
        <w:ind w:left="160"/>
        <w:jc w:val="both"/>
      </w:pPr>
      <w:r>
        <w:rPr>
          <w:rFonts w:hint="eastAsia" w:ascii="SimSun" w:hAnsi="SimSun" w:eastAsia="SimSun" w:cs="SimSun"/>
          <w:b/>
          <w:sz w:val="28"/>
        </w:rPr>
        <w:t>1.2</w:t>
      </w:r>
      <w:r>
        <w:rPr>
          <w:rFonts w:hint="eastAsia" w:ascii="SimSun" w:hAnsi="SimSun" w:eastAsia="SimSun" w:cs="SimSun"/>
          <w:b/>
          <w:sz w:val="28"/>
        </w:rPr>
        <w:t xml:space="preserve"> 背景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280" w:lineRule="exact"/>
        <w:ind w:left="400"/>
        <w:jc w:val="both"/>
      </w:pPr>
      <w:r>
        <w:rPr>
          <w:rFonts w:hint="eastAsia" w:ascii="SimSun" w:hAnsi="SimSun" w:eastAsia="SimSun" w:cs="SimSun"/>
          <w:sz w:val="24"/>
        </w:rPr>
        <w:t>软件即将正式开发</w:t>
      </w:r>
    </w:p>
    <w:p>
      <w:pPr>
        <w:autoSpaceDE w:val="false"/>
        <w:autoSpaceDN w:val="false"/>
        <w:spacing w:line="360" w:lineRule="exact"/>
        <w:ind w:left="400"/>
        <w:jc w:val="both"/>
      </w:pPr>
      <w:r>
        <w:rPr>
          <w:rFonts w:hint="eastAsia" w:ascii="SimSun" w:hAnsi="SimSun" w:eastAsia="SimSun" w:cs="SimSun"/>
          <w:sz w:val="24"/>
        </w:rPr>
        <w:t>名称</w:t>
      </w:r>
      <w:r>
        <w:rPr>
          <w:rFonts w:hint="eastAsia" w:ascii="SimSun" w:hAnsi="SimSun" w:eastAsia="SimSun" w:cs="SimSun"/>
          <w:sz w:val="10"/>
        </w:rPr>
        <w:t>：</w:t>
      </w:r>
      <w:r>
        <w:rPr>
          <w:rFonts w:hint="eastAsia" w:ascii="SimSun" w:hAnsi="SimSun" w:eastAsia="SimSun" w:cs="SimSun"/>
          <w:sz w:val="24"/>
        </w:rPr>
        <w:t>闲小鱼校园二手交易</w:t>
      </w:r>
      <w:r>
        <w:rPr>
          <w:rFonts w:hint="eastAsia" w:ascii="SimSun" w:hAnsi="SimSun" w:eastAsia="SimSun" w:cs="SimSun"/>
          <w:sz w:val="24"/>
        </w:rPr>
        <w:t xml:space="preserve"> app</w:t>
      </w:r>
    </w:p>
    <w:p>
      <w:pPr>
        <w:autoSpaceDE w:val="false"/>
        <w:autoSpaceDN w:val="false"/>
        <w:spacing w:line="360" w:lineRule="exact"/>
        <w:ind w:left="400"/>
        <w:jc w:val="both"/>
      </w:pPr>
      <w:r>
        <w:rPr>
          <w:rFonts w:hint="eastAsia" w:ascii="SimSun" w:hAnsi="SimSun" w:eastAsia="SimSun" w:cs="SimSun"/>
          <w:sz w:val="24"/>
        </w:rPr>
        <w:t>开发者</w:t>
      </w:r>
      <w:r>
        <w:rPr>
          <w:rFonts w:hint="eastAsia" w:ascii="SimSun" w:hAnsi="SimSun" w:eastAsia="SimSun" w:cs="SimSun"/>
          <w:sz w:val="10"/>
        </w:rPr>
        <w:t>：</w:t>
      </w:r>
      <w:r>
        <w:rPr>
          <w:rFonts w:hint="eastAsia" w:ascii="SimSun" w:hAnsi="SimSun" w:eastAsia="SimSun" w:cs="SimSun"/>
          <w:sz w:val="24"/>
        </w:rPr>
        <w:t>RGSJ</w:t>
      </w:r>
      <w:r>
        <w:rPr>
          <w:rFonts w:hint="eastAsia" w:ascii="SimSun" w:hAnsi="SimSun" w:eastAsia="SimSun" w:cs="SimSun"/>
          <w:sz w:val="24"/>
        </w:rPr>
        <w:t>组</w:t>
      </w:r>
    </w:p>
    <w:p>
      <w:pPr>
        <w:autoSpaceDE w:val="false"/>
        <w:autoSpaceDN w:val="false"/>
        <w:spacing w:line="360" w:lineRule="exact"/>
        <w:ind w:left="400"/>
        <w:jc w:val="both"/>
      </w:pPr>
      <w:r>
        <w:rPr>
          <w:rFonts w:hint="eastAsia" w:ascii="SimSun" w:hAnsi="SimSun" w:eastAsia="SimSun" w:cs="SimSun"/>
          <w:sz w:val="24"/>
        </w:rPr>
        <w:t>用户</w:t>
      </w:r>
      <w:r>
        <w:rPr>
          <w:rFonts w:hint="eastAsia" w:ascii="SimSun" w:hAnsi="SimSun" w:eastAsia="SimSun" w:cs="SimSun"/>
          <w:sz w:val="10"/>
        </w:rPr>
        <w:t>：</w:t>
      </w:r>
      <w:r>
        <w:rPr>
          <w:rFonts w:hint="eastAsia" w:ascii="SimSun" w:hAnsi="SimSun" w:eastAsia="SimSun" w:cs="SimSun"/>
          <w:sz w:val="24"/>
        </w:rPr>
        <w:t>福大学生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300" w:lineRule="exact"/>
        <w:ind w:left="160"/>
        <w:jc w:val="both"/>
      </w:pPr>
      <w:r>
        <w:rPr>
          <w:rFonts w:hint="eastAsia" w:ascii="SimSun" w:hAnsi="SimSun" w:eastAsia="SimSun" w:cs="SimSun"/>
          <w:b/>
          <w:sz w:val="28"/>
        </w:rPr>
        <w:t>1.3</w:t>
      </w:r>
      <w:r>
        <w:rPr>
          <w:rFonts w:hint="eastAsia" w:ascii="SimSun" w:hAnsi="SimSun" w:eastAsia="SimSun" w:cs="SimSun"/>
          <w:b/>
          <w:sz w:val="28"/>
        </w:rPr>
        <w:t xml:space="preserve"> 定义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280" w:lineRule="exact"/>
        <w:ind w:left="400"/>
        <w:jc w:val="both"/>
      </w:pPr>
      <w:r>
        <w:rPr>
          <w:rFonts w:hint="eastAsia" w:ascii="SimSun" w:hAnsi="SimSun" w:eastAsia="SimSun" w:cs="SimSun"/>
          <w:sz w:val="24"/>
        </w:rPr>
        <w:t>系统</w:t>
      </w:r>
      <w:r>
        <w:rPr>
          <w:rFonts w:hint="eastAsia" w:ascii="SimSun" w:hAnsi="SimSun" w:eastAsia="SimSun" w:cs="SimSun"/>
          <w:sz w:val="12"/>
        </w:rPr>
        <w:t>：</w:t>
      </w:r>
      <w:r>
        <w:rPr>
          <w:rFonts w:hint="eastAsia" w:ascii="SimSun" w:hAnsi="SimSun" w:eastAsia="SimSun" w:cs="SimSun"/>
          <w:sz w:val="24"/>
        </w:rPr>
        <w:t>闲小鱼</w:t>
      </w:r>
    </w:p>
    <w:p>
      <w:pPr>
        <w:autoSpaceDE w:val="false"/>
        <w:autoSpaceDN w:val="false"/>
        <w:spacing w:line="360" w:lineRule="exact"/>
        <w:ind w:left="400"/>
        <w:jc w:val="both"/>
      </w:pPr>
      <w:r>
        <w:rPr>
          <w:rFonts w:hint="eastAsia" w:ascii="SimSun" w:hAnsi="SimSun" w:eastAsia="SimSun" w:cs="SimSun"/>
          <w:sz w:val="24"/>
        </w:rPr>
        <w:t>小鱼是一个集二手交易和失物招领功能于一体的校园平台</w:t>
      </w:r>
      <w:r>
        <w:rPr>
          <w:rFonts w:hint="eastAsia" w:ascii="SimSun" w:hAnsi="SimSun" w:eastAsia="SimSun" w:cs="SimSun"/>
          <w:sz w:val="10"/>
        </w:rPr>
        <w:t>。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320" w:lineRule="exact"/>
        <w:ind w:left="160"/>
        <w:jc w:val="both"/>
      </w:pPr>
      <w:r>
        <w:rPr>
          <w:rFonts w:hint="eastAsia" w:ascii="SimSun" w:hAnsi="SimSun" w:eastAsia="SimSun" w:cs="SimSun"/>
          <w:b/>
          <w:sz w:val="28"/>
        </w:rPr>
        <w:t>1.4</w:t>
      </w:r>
      <w:r>
        <w:rPr>
          <w:rFonts w:hint="eastAsia" w:ascii="SimSun" w:hAnsi="SimSun" w:eastAsia="SimSun" w:cs="SimSun"/>
          <w:b/>
          <w:sz w:val="28"/>
        </w:rPr>
        <w:t xml:space="preserve"> 参考资料</w:t>
      </w:r>
    </w:p>
    <w:p>
      <w:pPr>
        <w:autoSpaceDE w:val="false"/>
        <w:autoSpaceDN w:val="false"/>
        <w:spacing w:line="460" w:lineRule="exact"/>
        <w:ind w:left="400"/>
        <w:jc w:val="both"/>
      </w:pPr>
      <w:r>
        <w:rPr>
          <w:rFonts w:hint="eastAsia" w:ascii="SimSun" w:hAnsi="SimSun" w:eastAsia="SimSun" w:cs="SimSun"/>
          <w:sz w:val="28"/>
        </w:rPr>
        <w:t>《</w:t>
      </w:r>
      <w:r>
        <w:rPr>
          <w:rFonts w:hint="eastAsia" w:ascii="SimSun" w:hAnsi="SimSun" w:eastAsia="SimSun" w:cs="SimSun"/>
          <w:sz w:val="24"/>
        </w:rPr>
        <w:t>概要设计说明书》</w:t>
      </w:r>
    </w:p>
    <w:p>
      <w:pPr>
        <w:autoSpaceDE w:val="false"/>
        <w:autoSpaceDN w:val="false"/>
        <w:spacing w:line="360" w:lineRule="exact"/>
        <w:ind w:left="400"/>
        <w:jc w:val="both"/>
      </w:pPr>
      <w:r>
        <w:rPr>
          <w:rFonts w:hint="eastAsia" w:ascii="SimSun" w:hAnsi="SimSun" w:eastAsia="SimSun" w:cs="SimSun"/>
          <w:sz w:val="28"/>
        </w:rPr>
        <w:t>《</w:t>
      </w:r>
      <w:r>
        <w:rPr>
          <w:rFonts w:hint="eastAsia" w:ascii="SimSun" w:hAnsi="SimSun" w:eastAsia="SimSun" w:cs="SimSun"/>
          <w:sz w:val="24"/>
        </w:rPr>
        <w:t>需求规格说明书》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320" w:lineRule="exact"/>
        <w:ind w:left="160"/>
        <w:jc w:val="both"/>
      </w:pPr>
      <w:r>
        <w:rPr>
          <w:rFonts w:hint="eastAsia" w:ascii="SimSun" w:hAnsi="SimSun" w:eastAsia="SimSun" w:cs="SimSun"/>
          <w:b/>
          <w:sz w:val="24"/>
        </w:rPr>
        <w:t>二、</w:t>
      </w:r>
      <w:r>
        <w:rPr>
          <w:rFonts w:hint="eastAsia" w:ascii="SimSun" w:hAnsi="SimSun" w:eastAsia="SimSun" w:cs="SimSun"/>
          <w:b/>
          <w:sz w:val="31"/>
        </w:rPr>
        <w:t>总体设计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420" w:lineRule="exact"/>
        <w:ind w:left="160"/>
        <w:jc w:val="both"/>
      </w:pPr>
      <w:r>
        <w:rPr>
          <w:rFonts w:hint="eastAsia" w:ascii="SimSun" w:hAnsi="SimSun" w:eastAsia="SimSun" w:cs="SimSun"/>
          <w:b/>
          <w:sz w:val="28"/>
        </w:rPr>
        <w:t>2.1</w:t>
      </w:r>
      <w:r>
        <w:rPr>
          <w:rFonts w:hint="eastAsia" w:ascii="SimSun" w:hAnsi="SimSun" w:eastAsia="SimSun" w:cs="SimSun"/>
          <w:b/>
          <w:sz w:val="28"/>
        </w:rPr>
        <w:t xml:space="preserve"> 需求规定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" w:lineRule="exact"/>
        <w:rPr>
          <w:rFonts w:hint="eastAsia" w:ascii="宋体" w:hAnsi="宋体" w:eastAsia="宋体" w:cs="宋体"/>
          <w:sz w:val="20"/>
        </w:rPr>
      </w:pPr>
    </w:p>
    <w:tbl>
      <w:tblPr>
        <w:tblW w:w="8400" w:type="auto"/>
        <w:tblInd w:w="1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</w:tblPr>
      <w:tblGrid>
        <w:gridCol w:w="2100"/>
        <w:gridCol w:w="2080"/>
        <w:gridCol w:w="2100"/>
        <w:gridCol w:w="2100"/>
      </w:tblGrid>
      <w:tr>
        <w:trPr>
          <w:trHeight w:val="380" w:hRule="exact"/>
        </w:trPr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</w:pPr>
            <w:r>
              <w:rPr>
                <w:rFonts w:hint="eastAsia" w:ascii="DengXian" w:hAnsi="DengXian" w:eastAsia="DengXian" w:cs="DengXian"/>
                <w:sz w:val="21"/>
              </w:rPr>
              <w:t>功能</w:t>
            </w:r>
          </w:p>
        </w:tc>
        <w:tc>
          <w:tcPr>
            <w:tcW w:w="20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</w:pPr>
            <w:r>
              <w:rPr>
                <w:rFonts w:hint="eastAsia" w:ascii="DengXian" w:hAnsi="DengXian" w:eastAsia="DengXian" w:cs="DengXian"/>
                <w:sz w:val="21"/>
              </w:rPr>
              <w:t>输入</w:t>
            </w:r>
          </w:p>
        </w:tc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  <w:ind w:left="100"/>
            </w:pPr>
            <w:r>
              <w:rPr>
                <w:rFonts w:hint="eastAsia" w:ascii="DengXian" w:hAnsi="DengXian" w:eastAsia="DengXian" w:cs="DengXian"/>
                <w:sz w:val="21"/>
              </w:rPr>
              <w:t>处理</w:t>
            </w:r>
          </w:p>
        </w:tc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  <w:ind w:left="100"/>
            </w:pPr>
            <w:r>
              <w:rPr>
                <w:rFonts w:hint="eastAsia" w:ascii="DengXian" w:hAnsi="DengXian" w:eastAsia="DengXian" w:cs="DengXian"/>
                <w:sz w:val="21"/>
              </w:rPr>
              <w:t>输出</w:t>
            </w:r>
          </w:p>
        </w:tc>
      </w:tr>
      <w:tr>
        <w:trPr>
          <w:trHeight w:val="360" w:hRule="exact"/>
        </w:trPr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60"/>
            </w:pPr>
            <w:r>
              <w:rPr>
                <w:rFonts w:hint="eastAsia" w:ascii="DengXian" w:hAnsi="DengXian" w:eastAsia="DengXian" w:cs="DengXian"/>
                <w:sz w:val="21"/>
              </w:rPr>
              <w:t>注册</w:t>
            </w:r>
          </w:p>
        </w:tc>
        <w:tc>
          <w:tcPr>
            <w:tcW w:w="20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</w:pPr>
            <w:r>
              <w:rPr>
                <w:rFonts w:hint="eastAsia" w:ascii="DengXian" w:hAnsi="DengXian" w:eastAsia="DengXian" w:cs="DengXian"/>
                <w:sz w:val="21"/>
              </w:rPr>
              <w:t>用户信息</w:t>
            </w:r>
          </w:p>
        </w:tc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  <w:ind w:left="100"/>
            </w:pPr>
            <w:r>
              <w:rPr>
                <w:rFonts w:hint="eastAsia" w:ascii="DengXian" w:hAnsi="DengXian" w:eastAsia="DengXian" w:cs="DengXian"/>
                <w:sz w:val="21"/>
              </w:rPr>
              <w:t>添加数据库</w:t>
            </w:r>
          </w:p>
        </w:tc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  <w:ind w:left="100"/>
            </w:pPr>
            <w:r>
              <w:rPr>
                <w:rFonts w:hint="eastAsia" w:ascii="DengXian" w:hAnsi="DengXian" w:eastAsia="DengXian" w:cs="DengXian"/>
                <w:sz w:val="21"/>
              </w:rPr>
              <w:t>用户信息</w:t>
            </w:r>
          </w:p>
        </w:tc>
      </w:tr>
      <w:tr>
        <w:trPr>
          <w:trHeight w:val="380" w:hRule="exact"/>
        </w:trPr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</w:pPr>
            <w:r>
              <w:rPr>
                <w:rFonts w:hint="eastAsia" w:ascii="DengXian" w:hAnsi="DengXian" w:eastAsia="DengXian" w:cs="DengXian"/>
                <w:sz w:val="21"/>
              </w:rPr>
              <w:t>登录</w:t>
            </w:r>
          </w:p>
        </w:tc>
        <w:tc>
          <w:tcPr>
            <w:tcW w:w="20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</w:pPr>
            <w:r>
              <w:rPr>
                <w:rFonts w:hint="eastAsia" w:ascii="DengXian" w:hAnsi="DengXian" w:eastAsia="DengXian" w:cs="DengXian"/>
                <w:sz w:val="21"/>
              </w:rPr>
              <w:t>用户信息</w:t>
            </w:r>
          </w:p>
        </w:tc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  <w:ind w:left="100"/>
            </w:pPr>
            <w:r>
              <w:rPr>
                <w:rFonts w:hint="eastAsia" w:ascii="DengXian" w:hAnsi="DengXian" w:eastAsia="DengXian" w:cs="DengXian"/>
                <w:sz w:val="21"/>
              </w:rPr>
              <w:t>查询数据库</w:t>
            </w:r>
          </w:p>
        </w:tc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  <w:ind w:left="100"/>
            </w:pPr>
            <w:r>
              <w:rPr>
                <w:rFonts w:hint="eastAsia" w:ascii="DengXian" w:hAnsi="DengXian" w:eastAsia="DengXian" w:cs="DengXian"/>
                <w:sz w:val="21"/>
              </w:rPr>
              <w:t>用户信息</w:t>
            </w:r>
          </w:p>
        </w:tc>
      </w:tr>
      <w:tr>
        <w:trPr>
          <w:trHeight w:val="360" w:hRule="exact"/>
        </w:trPr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</w:pPr>
            <w:r>
              <w:rPr>
                <w:rFonts w:hint="eastAsia" w:ascii="DengXian" w:hAnsi="DengXian" w:eastAsia="DengXian" w:cs="DengXian"/>
                <w:sz w:val="21"/>
              </w:rPr>
              <w:t>修改个人信息</w:t>
            </w:r>
          </w:p>
        </w:tc>
        <w:tc>
          <w:tcPr>
            <w:tcW w:w="20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0"/>
            </w:pPr>
            <w:r>
              <w:rPr>
                <w:rFonts w:hint="eastAsia" w:ascii="DengXian" w:hAnsi="DengXian" w:eastAsia="DengXian" w:cs="DengXian"/>
                <w:sz w:val="21"/>
              </w:rPr>
              <w:t>用户信息</w:t>
            </w:r>
          </w:p>
        </w:tc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  <w:ind w:left="100"/>
            </w:pPr>
            <w:r>
              <w:rPr>
                <w:rFonts w:hint="eastAsia" w:ascii="DengXian" w:hAnsi="DengXian" w:eastAsia="DengXian" w:cs="DengXian"/>
                <w:sz w:val="21"/>
              </w:rPr>
              <w:t>更新数据库</w:t>
            </w:r>
          </w:p>
        </w:tc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/>
        </w:tc>
      </w:tr>
      <w:tr>
        <w:trPr>
          <w:trHeight w:val="380" w:hRule="exact"/>
        </w:trPr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</w:pPr>
            <w:r>
              <w:rPr>
                <w:rFonts w:hint="eastAsia" w:ascii="DengXian" w:hAnsi="DengXian" w:eastAsia="DengXian" w:cs="DengXian"/>
                <w:sz w:val="21"/>
              </w:rPr>
              <w:t>新增</w:t>
            </w:r>
            <w:r>
              <w:rPr>
                <w:rFonts w:hint="eastAsia" w:ascii="DengXian" w:hAnsi="DengXian" w:eastAsia="DengXian" w:cs="DengXian"/>
                <w:sz w:val="20"/>
              </w:rPr>
              <w:t>二</w:t>
            </w:r>
            <w:r>
              <w:rPr>
                <w:rFonts w:hint="eastAsia" w:ascii="DengXian" w:hAnsi="DengXian" w:eastAsia="DengXian" w:cs="DengXian"/>
                <w:sz w:val="21"/>
              </w:rPr>
              <w:t>手商品</w:t>
            </w:r>
          </w:p>
        </w:tc>
        <w:tc>
          <w:tcPr>
            <w:tcW w:w="20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</w:pPr>
            <w:r>
              <w:rPr>
                <w:rFonts w:hint="eastAsia" w:ascii="DengXian" w:hAnsi="DengXian" w:eastAsia="DengXian" w:cs="DengXian"/>
                <w:sz w:val="21"/>
              </w:rPr>
              <w:t>物品信息</w:t>
            </w:r>
          </w:p>
        </w:tc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  <w:ind w:left="100"/>
            </w:pPr>
            <w:r>
              <w:rPr>
                <w:rFonts w:hint="eastAsia" w:ascii="DengXian" w:hAnsi="DengXian" w:eastAsia="DengXian" w:cs="DengXian"/>
                <w:sz w:val="21"/>
              </w:rPr>
              <w:t>添加数据库</w:t>
            </w:r>
          </w:p>
        </w:tc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  <w:ind w:left="100"/>
            </w:pPr>
            <w:r>
              <w:rPr>
                <w:rFonts w:hint="eastAsia" w:ascii="DengXian" w:hAnsi="DengXian" w:eastAsia="DengXian" w:cs="DengXian"/>
                <w:sz w:val="21"/>
              </w:rPr>
              <w:t>物品信息</w:t>
            </w:r>
          </w:p>
        </w:tc>
      </w:tr>
      <w:tr>
        <w:trPr>
          <w:trHeight w:val="360" w:hRule="exact"/>
        </w:trPr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</w:pPr>
            <w:r>
              <w:rPr>
                <w:rFonts w:hint="eastAsia" w:ascii="DengXian" w:hAnsi="DengXian" w:eastAsia="DengXian" w:cs="DengXian"/>
                <w:sz w:val="21"/>
              </w:rPr>
              <w:t>新增遗失物品</w:t>
            </w:r>
          </w:p>
        </w:tc>
        <w:tc>
          <w:tcPr>
            <w:tcW w:w="20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</w:pPr>
            <w:r>
              <w:rPr>
                <w:rFonts w:hint="eastAsia" w:ascii="DengXian" w:hAnsi="DengXian" w:eastAsia="DengXian" w:cs="DengXian"/>
                <w:sz w:val="21"/>
              </w:rPr>
              <w:t>遗失物品信息</w:t>
            </w:r>
          </w:p>
        </w:tc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  <w:ind w:left="100"/>
            </w:pPr>
            <w:r>
              <w:rPr>
                <w:rFonts w:hint="eastAsia" w:ascii="DengXian" w:hAnsi="DengXian" w:eastAsia="DengXian" w:cs="DengXian"/>
                <w:sz w:val="21"/>
              </w:rPr>
              <w:t>添加数据库</w:t>
            </w:r>
          </w:p>
        </w:tc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  <w:ind w:left="100"/>
            </w:pPr>
            <w:r>
              <w:rPr>
                <w:rFonts w:hint="eastAsia" w:ascii="DengXian" w:hAnsi="DengXian" w:eastAsia="DengXian" w:cs="DengXian"/>
                <w:sz w:val="21"/>
              </w:rPr>
              <w:t>遗失物品信息</w:t>
            </w:r>
          </w:p>
        </w:tc>
      </w:tr>
      <w:tr>
        <w:trPr>
          <w:trHeight w:val="360" w:hRule="exact"/>
        </w:trPr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</w:pPr>
            <w:r>
              <w:rPr>
                <w:rFonts w:hint="eastAsia" w:ascii="DengXian" w:hAnsi="DengXian" w:eastAsia="DengXian" w:cs="DengXian"/>
                <w:sz w:val="21"/>
              </w:rPr>
              <w:t>修改积分</w:t>
            </w:r>
          </w:p>
        </w:tc>
        <w:tc>
          <w:tcPr>
            <w:tcW w:w="20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</w:pPr>
            <w:r>
              <w:rPr>
                <w:rFonts w:hint="eastAsia" w:ascii="DengXian" w:hAnsi="DengXian" w:eastAsia="DengXian" w:cs="DengXian"/>
                <w:sz w:val="21"/>
              </w:rPr>
              <w:t>积分信息</w:t>
            </w:r>
          </w:p>
        </w:tc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  <w:ind w:left="100"/>
            </w:pPr>
            <w:r>
              <w:rPr>
                <w:rFonts w:hint="eastAsia" w:ascii="DengXian" w:hAnsi="DengXian" w:eastAsia="DengXian" w:cs="DengXian"/>
                <w:sz w:val="21"/>
              </w:rPr>
              <w:t>更新数据库</w:t>
            </w:r>
          </w:p>
        </w:tc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  <w:ind w:left="100"/>
            </w:pPr>
            <w:r>
              <w:rPr>
                <w:rFonts w:hint="eastAsia" w:ascii="DengXian" w:hAnsi="DengXian" w:eastAsia="DengXian" w:cs="DengXian"/>
                <w:sz w:val="21"/>
              </w:rPr>
              <w:t>积分信息</w:t>
            </w:r>
          </w:p>
        </w:tc>
      </w:tr>
      <w:tr>
        <w:trPr>
          <w:trHeight w:val="380" w:hRule="exact"/>
        </w:trPr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</w:pPr>
            <w:r>
              <w:rPr>
                <w:rFonts w:hint="eastAsia" w:ascii="DengXian" w:hAnsi="DengXian" w:eastAsia="DengXian" w:cs="DengXian"/>
                <w:sz w:val="21"/>
              </w:rPr>
              <w:t>删除用户</w:t>
            </w:r>
          </w:p>
        </w:tc>
        <w:tc>
          <w:tcPr>
            <w:tcW w:w="20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</w:pPr>
            <w:r>
              <w:rPr>
                <w:rFonts w:hint="eastAsia" w:ascii="DengXian" w:hAnsi="DengXian" w:eastAsia="DengXian" w:cs="DengXian"/>
                <w:sz w:val="21"/>
              </w:rPr>
              <w:t>用户信息</w:t>
            </w:r>
          </w:p>
        </w:tc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  <w:ind w:left="100"/>
            </w:pPr>
            <w:r>
              <w:rPr>
                <w:rFonts w:hint="eastAsia" w:ascii="DengXian" w:hAnsi="DengXian" w:eastAsia="DengXian" w:cs="DengXian"/>
                <w:sz w:val="21"/>
              </w:rPr>
              <w:t>删除数据库</w:t>
            </w:r>
          </w:p>
        </w:tc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/>
        </w:tc>
      </w:tr>
      <w:tr>
        <w:trPr>
          <w:trHeight w:val="360" w:hRule="exact"/>
        </w:trPr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</w:pPr>
            <w:r>
              <w:rPr>
                <w:rFonts w:hint="eastAsia" w:ascii="DengXian" w:hAnsi="DengXian" w:eastAsia="DengXian" w:cs="DengXian"/>
                <w:sz w:val="21"/>
              </w:rPr>
              <w:t>查看商品列表</w:t>
            </w:r>
          </w:p>
        </w:tc>
        <w:tc>
          <w:tcPr>
            <w:tcW w:w="20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/>
        </w:tc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  <w:ind w:left="100"/>
            </w:pPr>
            <w:r>
              <w:rPr>
                <w:rFonts w:hint="eastAsia" w:ascii="DengXian" w:hAnsi="DengXian" w:eastAsia="DengXian" w:cs="DengXian"/>
                <w:sz w:val="21"/>
              </w:rPr>
              <w:t>查询数据库</w:t>
            </w:r>
          </w:p>
        </w:tc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  <w:ind w:left="100"/>
            </w:pPr>
            <w:r>
              <w:rPr>
                <w:rFonts w:hint="eastAsia" w:ascii="DengXian" w:hAnsi="DengXian" w:eastAsia="DengXian" w:cs="DengXian"/>
                <w:sz w:val="21"/>
              </w:rPr>
              <w:t>商品列表</w:t>
            </w:r>
          </w:p>
        </w:tc>
      </w:tr>
      <w:tr>
        <w:trPr>
          <w:trHeight w:val="400" w:hRule="exact"/>
        </w:trPr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</w:pPr>
            <w:r>
              <w:rPr>
                <w:rFonts w:hint="eastAsia" w:ascii="DengXian" w:hAnsi="DengXian" w:eastAsia="DengXian" w:cs="DengXian"/>
                <w:sz w:val="21"/>
              </w:rPr>
              <w:t>查看遗失物品</w:t>
            </w:r>
          </w:p>
        </w:tc>
        <w:tc>
          <w:tcPr>
            <w:tcW w:w="20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/>
        </w:tc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  <w:ind w:left="100"/>
            </w:pPr>
            <w:r>
              <w:rPr>
                <w:rFonts w:hint="eastAsia" w:ascii="DengXian" w:hAnsi="DengXian" w:eastAsia="DengXian" w:cs="DengXian"/>
                <w:sz w:val="21"/>
              </w:rPr>
              <w:t>查询数据库</w:t>
            </w:r>
          </w:p>
        </w:tc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  <w:ind w:left="100"/>
            </w:pPr>
            <w:r>
              <w:rPr>
                <w:rFonts w:hint="eastAsia" w:ascii="DengXian" w:hAnsi="DengXian" w:eastAsia="DengXian" w:cs="DengXian"/>
                <w:sz w:val="21"/>
              </w:rPr>
              <w:t>遗失物品列表</w:t>
            </w:r>
          </w:p>
        </w:tc>
      </w:tr>
      <w:tr>
        <w:trPr>
          <w:trHeight w:val="400" w:hRule="exact"/>
        </w:trPr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</w:pPr>
            <w:r>
              <w:rPr>
                <w:rFonts w:hint="eastAsia" w:ascii="DengXian" w:hAnsi="DengXian" w:eastAsia="DengXian" w:cs="DengXian"/>
                <w:sz w:val="21"/>
              </w:rPr>
              <w:t>查看消息列表</w:t>
            </w:r>
          </w:p>
        </w:tc>
        <w:tc>
          <w:tcPr>
            <w:tcW w:w="20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/>
        </w:tc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  <w:ind w:left="100"/>
            </w:pPr>
            <w:r>
              <w:rPr>
                <w:rFonts w:hint="eastAsia" w:ascii="DengXian" w:hAnsi="DengXian" w:eastAsia="DengXian" w:cs="DengXian"/>
                <w:sz w:val="21"/>
              </w:rPr>
              <w:t>查询数据库</w:t>
            </w:r>
          </w:p>
        </w:tc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  <w:ind w:left="100"/>
            </w:pPr>
            <w:r>
              <w:rPr>
                <w:rFonts w:hint="eastAsia" w:ascii="DengXian" w:hAnsi="DengXian" w:eastAsia="DengXian" w:cs="DengXian"/>
                <w:sz w:val="21"/>
              </w:rPr>
              <w:t>消息列表</w:t>
            </w:r>
          </w:p>
        </w:tc>
      </w:tr>
    </w:tbl>
    <w:p>
      <w:pPr>
        <w:sectPr>
          <w:type w:val="nextPage"/>
          <w:pgSz w:w="11900" w:h="16820"/>
          <w:pgMar w:top="0" w:right="1540" w:bottom="0" w:left="1640"/>
        </w:sectPr>
      </w:pPr>
    </w:p>
    <w:p>
      <w:pPr>
        <w:spacing w:line="1" w:lineRule="exact"/>
        <w:rPr>
          <w:rFonts w:hint="eastAsia" w:ascii="Arial" w:hAnsi="Arial" w:eastAsia="Arial" w:cs="Arial"/>
          <w:sz w:val="1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340" w:lineRule="exact"/>
        <w:ind w:left="300"/>
        <w:jc w:val="both"/>
      </w:pPr>
      <w:r>
        <w:rPr>
          <w:rFonts w:hint="eastAsia" w:ascii="SimSun" w:hAnsi="SimSun" w:eastAsia="SimSun" w:cs="SimSun"/>
          <w:sz w:val="24"/>
        </w:rPr>
        <w:t>结构图</w:t>
      </w:r>
      <w:r>
        <w:drawing>
          <wp:anchor distT="0" distB="0" distL="114300" distR="114300" simplePos="false" relativeHeight="10375952" behindDoc="false" locked="false" layoutInCell="true" allowOverlap="true">
            <wp:simplePos x="0" y="0"/>
            <wp:positionH relativeFrom="page">
              <wp:posOffset>1270000</wp:posOffset>
            </wp:positionH>
            <wp:positionV relativeFrom="page">
              <wp:posOffset>1181100</wp:posOffset>
            </wp:positionV>
            <wp:extent cx="5791200" cy="2260600"/>
            <wp:effectExtent l="0" t="0" r="0" b="0"/>
            <wp:wrapNone/>
            <wp:docPr id="227" name="image227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27" name="image227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440" w:lineRule="exact"/>
        <w:ind w:left="60"/>
        <w:jc w:val="both"/>
      </w:pPr>
      <w:r>
        <w:rPr>
          <w:rFonts w:hint="eastAsia" w:ascii="SimSun" w:hAnsi="SimSun" w:eastAsia="SimSun" w:cs="SimSun"/>
          <w:b/>
          <w:sz w:val="28"/>
        </w:rPr>
        <w:t>2.4</w:t>
      </w:r>
      <w:r>
        <w:rPr>
          <w:rFonts w:hint="eastAsia" w:ascii="SimSun" w:hAnsi="SimSun" w:eastAsia="SimSun" w:cs="SimSun"/>
          <w:b/>
          <w:sz w:val="28"/>
        </w:rPr>
        <w:t xml:space="preserve"> 功能请求与程序的关系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tbl>
      <w:tblPr>
        <w:tblW w:w="8300" w:type="auto"/>
        <w:tblInd w:w="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</w:tblPr>
      <w:tblGrid>
        <w:gridCol w:w="620"/>
        <w:gridCol w:w="520"/>
        <w:gridCol w:w="840"/>
        <w:gridCol w:w="700"/>
        <w:gridCol w:w="860"/>
        <w:gridCol w:w="840"/>
        <w:gridCol w:w="860"/>
        <w:gridCol w:w="700"/>
        <w:gridCol w:w="700"/>
        <w:gridCol w:w="860"/>
        <w:gridCol w:w="780"/>
      </w:tblGrid>
      <w:tr>
        <w:trPr>
          <w:trHeight w:val="740" w:hRule="exact"/>
        </w:trPr>
        <w:tc>
          <w:tcPr>
            <w:tcW w:w="114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</w:pPr>
            <w:r>
              <w:rPr>
                <w:rFonts w:hint="eastAsia" w:ascii="DengXian" w:hAnsi="DengXian" w:eastAsia="DengXian" w:cs="DengXian"/>
                <w:sz w:val="21"/>
              </w:rPr>
              <w:t>类型</w:t>
            </w:r>
          </w:p>
        </w:tc>
        <w:tc>
          <w:tcPr>
            <w:tcW w:w="8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  <w:ind w:left="100"/>
            </w:pPr>
            <w:r>
              <w:rPr>
                <w:rFonts w:hint="eastAsia" w:ascii="DengXian" w:hAnsi="DengXian" w:eastAsia="DengXian" w:cs="DengXian"/>
                <w:sz w:val="21"/>
              </w:rPr>
              <w:t>注册</w:t>
            </w:r>
          </w:p>
        </w:tc>
        <w:tc>
          <w:tcPr>
            <w:tcW w:w="7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</w:pPr>
            <w:r>
              <w:rPr>
                <w:rFonts w:hint="eastAsia" w:ascii="DengXian" w:hAnsi="DengXian" w:eastAsia="DengXian" w:cs="DengXian"/>
                <w:sz w:val="21"/>
              </w:rPr>
              <w:t>登录</w:t>
            </w:r>
          </w:p>
        </w:tc>
        <w:tc>
          <w:tcPr>
            <w:tcW w:w="8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  <w:ind w:left="100"/>
            </w:pPr>
            <w:r>
              <w:rPr>
                <w:rFonts w:hint="eastAsia" w:ascii="DengXian" w:hAnsi="DengXian" w:eastAsia="DengXian" w:cs="DengXian"/>
                <w:sz w:val="21"/>
              </w:rPr>
              <w:t>发布商</w:t>
            </w:r>
          </w:p>
          <w:p>
            <w:pPr>
              <w:spacing w:before="160"/>
              <w:ind w:left="100"/>
            </w:pPr>
            <w:r>
              <w:rPr>
                <w:rFonts w:hint="eastAsia" w:ascii="DengXian" w:hAnsi="DengXian" w:eastAsia="DengXian" w:cs="DengXian"/>
                <w:sz w:val="21"/>
              </w:rPr>
              <w:t>品</w:t>
            </w:r>
          </w:p>
        </w:tc>
        <w:tc>
          <w:tcPr>
            <w:tcW w:w="8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</w:pPr>
            <w:r>
              <w:rPr>
                <w:rFonts w:hint="eastAsia" w:ascii="DengXian" w:hAnsi="DengXian" w:eastAsia="DengXian" w:cs="DengXian"/>
                <w:sz w:val="21"/>
              </w:rPr>
              <w:t>购买商</w:t>
            </w:r>
          </w:p>
          <w:p>
            <w:pPr>
              <w:spacing w:before="160"/>
            </w:pPr>
            <w:r>
              <w:rPr>
                <w:rFonts w:hint="eastAsia" w:ascii="DengXian" w:hAnsi="DengXian" w:eastAsia="DengXian" w:cs="DengXian"/>
                <w:sz w:val="21"/>
              </w:rPr>
              <w:t>品</w:t>
            </w:r>
          </w:p>
        </w:tc>
        <w:tc>
          <w:tcPr>
            <w:tcW w:w="8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  <w:ind w:left="100"/>
            </w:pPr>
            <w:r>
              <w:rPr>
                <w:rFonts w:hint="eastAsia" w:ascii="DengXian" w:hAnsi="DengXian" w:eastAsia="DengXian" w:cs="DengXian"/>
                <w:sz w:val="21"/>
              </w:rPr>
              <w:t>发布失</w:t>
            </w:r>
          </w:p>
          <w:p>
            <w:pPr>
              <w:spacing w:before="140"/>
              <w:ind w:left="100"/>
            </w:pPr>
            <w:r>
              <w:rPr>
                <w:rFonts w:hint="eastAsia" w:ascii="DengXian" w:hAnsi="DengXian" w:eastAsia="DengXian" w:cs="DengXian"/>
                <w:sz w:val="21"/>
              </w:rPr>
              <w:t>物</w:t>
            </w:r>
          </w:p>
        </w:tc>
        <w:tc>
          <w:tcPr>
            <w:tcW w:w="7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</w:pPr>
            <w:r>
              <w:rPr>
                <w:rFonts w:hint="eastAsia" w:ascii="DengXian" w:hAnsi="DengXian" w:eastAsia="DengXian" w:cs="DengXian"/>
                <w:sz w:val="21"/>
              </w:rPr>
              <w:t>投诉</w:t>
            </w:r>
          </w:p>
        </w:tc>
        <w:tc>
          <w:tcPr>
            <w:tcW w:w="7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  <w:ind w:left="100"/>
            </w:pPr>
            <w:r>
              <w:rPr>
                <w:rFonts w:hint="eastAsia" w:ascii="DengXian" w:hAnsi="DengXian" w:eastAsia="DengXian" w:cs="DengXian"/>
                <w:sz w:val="21"/>
              </w:rPr>
              <w:t>商 品</w:t>
            </w:r>
          </w:p>
          <w:p>
            <w:pPr>
              <w:spacing w:before="140"/>
              <w:ind w:left="100"/>
            </w:pPr>
            <w:r>
              <w:rPr>
                <w:rFonts w:hint="eastAsia" w:ascii="DengXian" w:hAnsi="DengXian" w:eastAsia="DengXian" w:cs="DengXian"/>
                <w:sz w:val="21"/>
              </w:rPr>
              <w:t>审核</w:t>
            </w:r>
          </w:p>
        </w:tc>
        <w:tc>
          <w:tcPr>
            <w:tcW w:w="8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  <w:ind w:left="100"/>
            </w:pPr>
            <w:r>
              <w:rPr>
                <w:rFonts w:hint="eastAsia" w:ascii="DengXian" w:hAnsi="DengXian" w:eastAsia="DengXian" w:cs="DengXian"/>
                <w:sz w:val="21"/>
              </w:rPr>
              <w:t>违规处</w:t>
            </w:r>
          </w:p>
          <w:p>
            <w:pPr>
              <w:spacing w:before="180"/>
              <w:ind w:left="100"/>
            </w:pPr>
            <w:r>
              <w:rPr>
                <w:rFonts w:hint="eastAsia" w:ascii="DengXian" w:hAnsi="DengXian" w:eastAsia="DengXian" w:cs="DengXian"/>
                <w:sz w:val="21"/>
              </w:rPr>
              <w:t>理</w:t>
            </w:r>
          </w:p>
        </w:tc>
        <w:tc>
          <w:tcPr>
            <w:tcW w:w="7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  <w:ind w:left="100"/>
            </w:pPr>
            <w:r>
              <w:rPr>
                <w:rFonts w:hint="eastAsia" w:ascii="DengXian" w:hAnsi="DengXian" w:eastAsia="DengXian" w:cs="DengXian"/>
                <w:sz w:val="21"/>
              </w:rPr>
              <w:t>注 册</w:t>
            </w:r>
          </w:p>
          <w:p>
            <w:pPr>
              <w:spacing w:before="140"/>
              <w:ind w:left="100"/>
            </w:pPr>
            <w:r>
              <w:rPr>
                <w:rFonts w:hint="eastAsia" w:ascii="DengXian" w:hAnsi="DengXian" w:eastAsia="DengXian" w:cs="DengXian"/>
                <w:sz w:val="21"/>
              </w:rPr>
              <w:t>审核</w:t>
            </w:r>
          </w:p>
        </w:tc>
      </w:tr>
      <w:tr>
        <w:trPr>
          <w:trHeight w:val="720" w:hRule="exact"/>
        </w:trPr>
        <w:tc>
          <w:tcPr>
            <w:tcW w:w="620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60"/>
            </w:pPr>
            <w:r>
              <w:rPr>
                <w:rFonts w:hint="eastAsia" w:ascii="DengXian" w:hAnsi="DengXian" w:eastAsia="DengXian" w:cs="DengXian"/>
                <w:sz w:val="21"/>
              </w:rPr>
              <w:t>普</w:t>
            </w:r>
          </w:p>
          <w:p>
            <w:pPr>
              <w:spacing w:before="160"/>
            </w:pPr>
            <w:r>
              <w:rPr>
                <w:rFonts w:hint="eastAsia" w:ascii="DengXian" w:hAnsi="DengXian" w:eastAsia="DengXian" w:cs="DengXian"/>
                <w:sz w:val="21"/>
              </w:rPr>
              <w:t>通</w:t>
            </w:r>
          </w:p>
          <w:p>
            <w:pPr>
              <w:spacing w:before="160"/>
            </w:pPr>
            <w:r>
              <w:rPr>
                <w:rFonts w:hint="eastAsia" w:ascii="DengXian" w:hAnsi="DengXian" w:eastAsia="DengXian" w:cs="DengXian"/>
                <w:sz w:val="21"/>
              </w:rPr>
              <w:t>用</w:t>
            </w:r>
          </w:p>
          <w:p>
            <w:pPr>
              <w:spacing w:before="140"/>
            </w:pPr>
            <w:r>
              <w:rPr>
                <w:rFonts w:hint="eastAsia" w:ascii="DengXian" w:hAnsi="DengXian" w:eastAsia="DengXian" w:cs="DengXian"/>
                <w:sz w:val="21"/>
              </w:rPr>
              <w:t>户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  <w:ind w:left="100"/>
            </w:pPr>
            <w:r>
              <w:rPr>
                <w:rFonts w:hint="eastAsia" w:ascii="DengXian" w:hAnsi="DengXian" w:eastAsia="DengXian" w:cs="DengXian"/>
                <w:sz w:val="21"/>
              </w:rPr>
              <w:t>卖</w:t>
            </w:r>
          </w:p>
          <w:p>
            <w:pPr>
              <w:spacing w:before="140"/>
              <w:ind w:left="100"/>
            </w:pPr>
            <w:r>
              <w:rPr>
                <w:rFonts w:hint="eastAsia" w:ascii="DengXian" w:hAnsi="DengXian" w:eastAsia="DengXian" w:cs="DengXian"/>
                <w:sz w:val="21"/>
              </w:rPr>
              <w:t>家</w:t>
            </w:r>
          </w:p>
        </w:tc>
        <w:tc>
          <w:tcPr>
            <w:tcW w:w="8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60"/>
              <w:ind w:left="100"/>
            </w:pPr>
            <w:r>
              <w:rPr>
                <w:rFonts w:hint="eastAsia" w:ascii="DengXian" w:hAnsi="DengXian" w:eastAsia="DengXian" w:cs="DengXian"/>
                <w:sz w:val="21"/>
              </w:rPr>
              <w:t>√</w:t>
            </w:r>
          </w:p>
        </w:tc>
        <w:tc>
          <w:tcPr>
            <w:tcW w:w="7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60"/>
            </w:pPr>
            <w:r>
              <w:rPr>
                <w:rFonts w:hint="eastAsia" w:ascii="DengXian" w:hAnsi="DengXian" w:eastAsia="DengXian" w:cs="DengXian"/>
                <w:sz w:val="21"/>
              </w:rPr>
              <w:t>√</w:t>
            </w:r>
          </w:p>
        </w:tc>
        <w:tc>
          <w:tcPr>
            <w:tcW w:w="8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60"/>
              <w:ind w:left="100"/>
            </w:pPr>
            <w:r>
              <w:rPr>
                <w:rFonts w:hint="eastAsia" w:ascii="DengXian" w:hAnsi="DengXian" w:eastAsia="DengXian" w:cs="DengXian"/>
                <w:sz w:val="21"/>
              </w:rPr>
              <w:t>√</w:t>
            </w:r>
          </w:p>
        </w:tc>
        <w:tc>
          <w:tcPr>
            <w:tcW w:w="8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/>
        </w:tc>
        <w:tc>
          <w:tcPr>
            <w:tcW w:w="8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60"/>
              <w:ind w:left="100"/>
            </w:pPr>
            <w:r>
              <w:rPr>
                <w:rFonts w:hint="eastAsia" w:ascii="DengXian" w:hAnsi="DengXian" w:eastAsia="DengXian" w:cs="DengXian"/>
                <w:sz w:val="21"/>
              </w:rPr>
              <w:t>√</w:t>
            </w:r>
          </w:p>
        </w:tc>
        <w:tc>
          <w:tcPr>
            <w:tcW w:w="7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/>
        </w:tc>
        <w:tc>
          <w:tcPr>
            <w:tcW w:w="7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/>
        </w:tc>
        <w:tc>
          <w:tcPr>
            <w:tcW w:w="8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/>
        </w:tc>
        <w:tc>
          <w:tcPr>
            <w:tcW w:w="7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/>
        </w:tc>
      </w:tr>
      <w:tr>
        <w:trPr>
          <w:trHeight w:val="1080" w:hRule="exact"/>
        </w:trPr>
        <w:tc>
          <w:tcPr>
            <w:tcW w:w="620" w:type="dxa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/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60"/>
              <w:ind w:left="100"/>
            </w:pPr>
            <w:r>
              <w:rPr>
                <w:rFonts w:hint="eastAsia" w:ascii="DengXian" w:hAnsi="DengXian" w:eastAsia="DengXian" w:cs="DengXian"/>
                <w:sz w:val="21"/>
              </w:rPr>
              <w:t>买</w:t>
            </w:r>
          </w:p>
          <w:p>
            <w:pPr>
              <w:spacing w:before="140"/>
              <w:ind w:left="100"/>
            </w:pPr>
            <w:r>
              <w:rPr>
                <w:rFonts w:hint="eastAsia" w:ascii="DengXian" w:hAnsi="DengXian" w:eastAsia="DengXian" w:cs="DengXian"/>
                <w:sz w:val="21"/>
              </w:rPr>
              <w:t>家</w:t>
            </w:r>
          </w:p>
        </w:tc>
        <w:tc>
          <w:tcPr>
            <w:tcW w:w="8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80"/>
              <w:ind w:left="100"/>
            </w:pPr>
            <w:r>
              <w:rPr>
                <w:rFonts w:hint="eastAsia" w:ascii="DengXian" w:hAnsi="DengXian" w:eastAsia="DengXian" w:cs="DengXian"/>
                <w:sz w:val="21"/>
              </w:rPr>
              <w:t>√</w:t>
            </w:r>
          </w:p>
        </w:tc>
        <w:tc>
          <w:tcPr>
            <w:tcW w:w="7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80"/>
            </w:pPr>
            <w:r>
              <w:rPr>
                <w:rFonts w:hint="eastAsia" w:ascii="DengXian" w:hAnsi="DengXian" w:eastAsia="DengXian" w:cs="DengXian"/>
                <w:sz w:val="21"/>
              </w:rPr>
              <w:t>√</w:t>
            </w:r>
          </w:p>
        </w:tc>
        <w:tc>
          <w:tcPr>
            <w:tcW w:w="8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/>
        </w:tc>
        <w:tc>
          <w:tcPr>
            <w:tcW w:w="8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80"/>
            </w:pPr>
            <w:r>
              <w:rPr>
                <w:rFonts w:hint="eastAsia" w:ascii="DengXian" w:hAnsi="DengXian" w:eastAsia="DengXian" w:cs="DengXian"/>
                <w:sz w:val="21"/>
              </w:rPr>
              <w:t>√</w:t>
            </w:r>
          </w:p>
        </w:tc>
        <w:tc>
          <w:tcPr>
            <w:tcW w:w="8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80"/>
              <w:ind w:left="100"/>
            </w:pPr>
            <w:r>
              <w:rPr>
                <w:rFonts w:hint="eastAsia" w:ascii="DengXian" w:hAnsi="DengXian" w:eastAsia="DengXian" w:cs="DengXian"/>
                <w:sz w:val="21"/>
              </w:rPr>
              <w:t>√</w:t>
            </w:r>
          </w:p>
        </w:tc>
        <w:tc>
          <w:tcPr>
            <w:tcW w:w="7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80"/>
            </w:pPr>
            <w:r>
              <w:rPr>
                <w:rFonts w:hint="eastAsia" w:ascii="DengXian" w:hAnsi="DengXian" w:eastAsia="DengXian" w:cs="DengXian"/>
                <w:sz w:val="21"/>
              </w:rPr>
              <w:t>√</w:t>
            </w:r>
          </w:p>
        </w:tc>
        <w:tc>
          <w:tcPr>
            <w:tcW w:w="7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/>
        </w:tc>
        <w:tc>
          <w:tcPr>
            <w:tcW w:w="8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/>
        </w:tc>
        <w:tc>
          <w:tcPr>
            <w:tcW w:w="7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/>
        </w:tc>
      </w:tr>
      <w:tr>
        <w:trPr>
          <w:trHeight w:val="540" w:hRule="exact"/>
        </w:trPr>
        <w:tc>
          <w:tcPr>
            <w:tcW w:w="114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</w:pPr>
            <w:r>
              <w:rPr>
                <w:rFonts w:hint="eastAsia" w:ascii="DengXian" w:hAnsi="DengXian" w:eastAsia="DengXian" w:cs="DengXian"/>
                <w:sz w:val="21"/>
              </w:rPr>
              <w:t>管理员</w:t>
            </w:r>
          </w:p>
        </w:tc>
        <w:tc>
          <w:tcPr>
            <w:tcW w:w="8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/>
        </w:tc>
        <w:tc>
          <w:tcPr>
            <w:tcW w:w="7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80"/>
            </w:pPr>
            <w:r>
              <w:rPr>
                <w:rFonts w:hint="eastAsia" w:ascii="DengXian" w:hAnsi="DengXian" w:eastAsia="DengXian" w:cs="DengXian"/>
                <w:sz w:val="21"/>
              </w:rPr>
              <w:t>√</w:t>
            </w:r>
          </w:p>
        </w:tc>
        <w:tc>
          <w:tcPr>
            <w:tcW w:w="8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/>
        </w:tc>
        <w:tc>
          <w:tcPr>
            <w:tcW w:w="8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/>
        </w:tc>
        <w:tc>
          <w:tcPr>
            <w:tcW w:w="8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/>
        </w:tc>
        <w:tc>
          <w:tcPr>
            <w:tcW w:w="7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/>
        </w:tc>
        <w:tc>
          <w:tcPr>
            <w:tcW w:w="7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80"/>
              <w:ind w:left="100"/>
            </w:pPr>
            <w:r>
              <w:rPr>
                <w:rFonts w:hint="eastAsia" w:ascii="DengXian" w:hAnsi="DengXian" w:eastAsia="DengXian" w:cs="DengXian"/>
                <w:sz w:val="21"/>
              </w:rPr>
              <w:t>√</w:t>
            </w:r>
          </w:p>
        </w:tc>
        <w:tc>
          <w:tcPr>
            <w:tcW w:w="8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80"/>
              <w:ind w:left="100"/>
            </w:pPr>
            <w:r>
              <w:rPr>
                <w:rFonts w:hint="eastAsia" w:ascii="DengXian" w:hAnsi="DengXian" w:eastAsia="DengXian" w:cs="DengXian"/>
                <w:sz w:val="21"/>
              </w:rPr>
              <w:t>√</w:t>
            </w:r>
          </w:p>
        </w:tc>
        <w:tc>
          <w:tcPr>
            <w:tcW w:w="7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80"/>
              <w:ind w:left="100"/>
            </w:pPr>
            <w:r>
              <w:rPr>
                <w:rFonts w:hint="eastAsia" w:ascii="DengXian" w:hAnsi="DengXian" w:eastAsia="DengXian" w:cs="DengXian"/>
                <w:sz w:val="21"/>
              </w:rPr>
              <w:t>√</w:t>
            </w:r>
          </w:p>
        </w:tc>
      </w:tr>
    </w:tbl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420" w:lineRule="exact"/>
        <w:ind w:left="60"/>
        <w:jc w:val="both"/>
      </w:pPr>
      <w:r>
        <w:rPr>
          <w:rFonts w:hint="eastAsia" w:ascii="SimSun" w:hAnsi="SimSun" w:eastAsia="SimSun" w:cs="SimSun"/>
          <w:b/>
          <w:sz w:val="28"/>
        </w:rPr>
        <w:t>2.5</w:t>
      </w:r>
      <w:r>
        <w:rPr>
          <w:rFonts w:hint="eastAsia" w:ascii="SimSun" w:hAnsi="SimSun" w:eastAsia="SimSun" w:cs="SimSun"/>
          <w:b/>
          <w:sz w:val="28"/>
        </w:rPr>
        <w:t xml:space="preserve"> 人工处理过程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280" w:lineRule="exact"/>
        <w:ind w:left="340"/>
        <w:jc w:val="both"/>
      </w:pPr>
      <w:r>
        <w:rPr>
          <w:rFonts w:hint="eastAsia" w:ascii="SimSun" w:hAnsi="SimSun" w:eastAsia="SimSun" w:cs="SimSun"/>
          <w:sz w:val="24"/>
        </w:rPr>
        <w:t>有时需要人工修改数据库</w:t>
      </w:r>
      <w:r>
        <w:rPr>
          <w:rFonts w:hint="eastAsia" w:ascii="SimSun" w:hAnsi="SimSun" w:eastAsia="SimSun" w:cs="SimSun"/>
          <w:sz w:val="10"/>
        </w:rPr>
        <w:t>。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300" w:lineRule="exact"/>
        <w:ind w:left="60"/>
        <w:jc w:val="both"/>
      </w:pPr>
      <w:r>
        <w:rPr>
          <w:rFonts w:hint="eastAsia" w:ascii="SimSun" w:hAnsi="SimSun" w:eastAsia="SimSun" w:cs="SimSun"/>
          <w:b/>
          <w:sz w:val="28"/>
        </w:rPr>
        <w:t>2.6</w:t>
      </w:r>
      <w:r>
        <w:rPr>
          <w:rFonts w:hint="eastAsia" w:ascii="SimSun" w:hAnsi="SimSun" w:eastAsia="SimSun" w:cs="SimSun"/>
          <w:b/>
          <w:sz w:val="28"/>
        </w:rPr>
        <w:t xml:space="preserve"> 尚未问决的问题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280" w:lineRule="exact"/>
        <w:ind w:left="480"/>
        <w:jc w:val="both"/>
      </w:pPr>
      <w:r>
        <w:rPr>
          <w:rFonts w:hint="eastAsia" w:ascii="SimSun" w:hAnsi="SimSun" w:eastAsia="SimSun" w:cs="SimSun"/>
          <w:sz w:val="24"/>
        </w:rPr>
        <w:t>暂时无</w:t>
      </w:r>
    </w:p>
    <w:p>
      <w:pPr>
        <w:autoSpaceDE w:val="false"/>
        <w:autoSpaceDN w:val="false"/>
        <w:spacing w:line="540" w:lineRule="exact"/>
        <w:ind w:left="60"/>
        <w:jc w:val="both"/>
      </w:pPr>
      <w:r>
        <w:rPr>
          <w:rFonts w:hint="eastAsia" w:ascii="SimSun" w:hAnsi="SimSun" w:eastAsia="SimSun" w:cs="SimSun"/>
          <w:b/>
          <w:sz w:val="36"/>
        </w:rPr>
        <w:t>三</w:t>
      </w:r>
      <w:r>
        <w:rPr>
          <w:rFonts w:hint="eastAsia" w:ascii="SimSun" w:hAnsi="SimSun" w:eastAsia="SimSun" w:cs="SimSun"/>
          <w:b/>
          <w:sz w:val="10"/>
        </w:rPr>
        <w:t>、</w:t>
      </w:r>
      <w:r>
        <w:rPr>
          <w:rFonts w:hint="eastAsia" w:ascii="SimSun" w:hAnsi="SimSun" w:eastAsia="SimSun" w:cs="SimSun"/>
          <w:b/>
          <w:sz w:val="36"/>
        </w:rPr>
        <w:t>接口设计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380" w:lineRule="exact"/>
        <w:ind w:left="60"/>
        <w:jc w:val="both"/>
      </w:pPr>
      <w:r>
        <w:rPr>
          <w:rFonts w:hint="eastAsia" w:ascii="SimSun" w:hAnsi="SimSun" w:eastAsia="SimSun" w:cs="SimSun"/>
          <w:b/>
          <w:sz w:val="28"/>
        </w:rPr>
        <w:t>3.1</w:t>
      </w:r>
      <w:r>
        <w:rPr>
          <w:rFonts w:hint="eastAsia" w:ascii="SimSun" w:hAnsi="SimSun" w:eastAsia="SimSun" w:cs="SimSun"/>
          <w:b/>
          <w:sz w:val="28"/>
        </w:rPr>
        <w:t xml:space="preserve"> 用户接口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440" w:lineRule="exact"/>
        <w:ind w:left="60"/>
        <w:jc w:val="both"/>
      </w:pPr>
      <w:r>
        <w:rPr>
          <w:rFonts w:hint="eastAsia" w:ascii="SimSun" w:hAnsi="SimSun" w:eastAsia="SimSun" w:cs="SimSun"/>
          <w:b/>
          <w:sz w:val="28"/>
        </w:rPr>
        <w:t>3.1.1</w:t>
      </w:r>
      <w:r>
        <w:rPr>
          <w:rFonts w:hint="eastAsia" w:ascii="SimSun" w:hAnsi="SimSun" w:eastAsia="SimSun" w:cs="SimSun"/>
          <w:b/>
          <w:sz w:val="28"/>
        </w:rPr>
        <w:t xml:space="preserve"> 用户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tbl>
      <w:tblPr>
        <w:tblW w:w="8400" w:type="auto"/>
        <w:tblInd w:w="18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</w:tblPr>
      <w:tblGrid>
        <w:gridCol w:w="2380"/>
        <w:gridCol w:w="3280"/>
        <w:gridCol w:w="2720"/>
      </w:tblGrid>
      <w:tr>
        <w:trPr>
          <w:trHeight w:val="620" w:hRule="exact"/>
        </w:trPr>
        <w:tc>
          <w:tcPr>
            <w:tcW w:w="23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  <w:ind w:left="100"/>
            </w:pPr>
            <w:r>
              <w:rPr>
                <w:rFonts w:hint="eastAsia" w:ascii="SimSun" w:hAnsi="SimSun" w:eastAsia="SimSun" w:cs="SimSun"/>
                <w:b/>
                <w:sz w:val="24"/>
              </w:rPr>
              <w:t>命令</w:t>
            </w:r>
            <w:r>
              <w:rPr>
                <w:rFonts w:hint="eastAsia" w:ascii="SimSun" w:hAnsi="SimSun" w:eastAsia="SimSun" w:cs="SimSun"/>
                <w:b/>
                <w:sz w:val="24"/>
              </w:rPr>
              <w:t xml:space="preserve"> </w:t>
            </w:r>
          </w:p>
        </w:tc>
        <w:tc>
          <w:tcPr>
            <w:tcW w:w="32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</w:pPr>
            <w:r>
              <w:rPr>
                <w:rFonts w:hint="eastAsia" w:ascii="SimSun" w:hAnsi="SimSun" w:eastAsia="SimSun" w:cs="SimSun"/>
                <w:b/>
                <w:sz w:val="24"/>
              </w:rPr>
              <w:t>操作</w:t>
            </w:r>
            <w:r>
              <w:rPr>
                <w:rFonts w:hint="eastAsia" w:ascii="SimSun" w:hAnsi="SimSun" w:eastAsia="SimSun" w:cs="SimSun"/>
                <w:b/>
                <w:sz w:val="24"/>
              </w:rPr>
              <w:t xml:space="preserve"> </w:t>
            </w:r>
          </w:p>
        </w:tc>
        <w:tc>
          <w:tcPr>
            <w:tcW w:w="27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  <w:ind w:left="100"/>
            </w:pPr>
            <w:r>
              <w:rPr>
                <w:rFonts w:hint="eastAsia" w:ascii="SimSun" w:hAnsi="SimSun" w:eastAsia="SimSun" w:cs="SimSun"/>
                <w:b/>
                <w:sz w:val="24"/>
              </w:rPr>
              <w:t>作用</w:t>
            </w:r>
            <w:r>
              <w:rPr>
                <w:rFonts w:hint="eastAsia" w:ascii="SimSun" w:hAnsi="SimSun" w:eastAsia="SimSun" w:cs="SimSun"/>
                <w:b/>
                <w:sz w:val="24"/>
              </w:rPr>
              <w:t xml:space="preserve"> </w:t>
            </w:r>
          </w:p>
        </w:tc>
      </w:tr>
      <w:tr>
        <w:trPr>
          <w:trHeight w:val="640" w:hRule="exact"/>
        </w:trPr>
        <w:tc>
          <w:tcPr>
            <w:tcW w:w="23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60"/>
              <w:ind w:left="100"/>
            </w:pPr>
            <w:r>
              <w:rPr>
                <w:rFonts w:hint="eastAsia" w:ascii="SimSun" w:hAnsi="SimSun" w:eastAsia="SimSun" w:cs="SimSun"/>
                <w:sz w:val="24"/>
              </w:rPr>
              <w:t>注册</w:t>
            </w:r>
            <w:r>
              <w:rPr>
                <w:rFonts w:hint="eastAsia" w:ascii="SimSun" w:hAnsi="SimSun" w:eastAsia="SimSun" w:cs="SimSun"/>
                <w:sz w:val="24"/>
              </w:rPr>
              <w:t xml:space="preserve"> </w:t>
            </w:r>
          </w:p>
        </w:tc>
        <w:tc>
          <w:tcPr>
            <w:tcW w:w="32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60"/>
            </w:pPr>
            <w:r>
              <w:rPr>
                <w:rFonts w:hint="eastAsia" w:ascii="SimSun" w:hAnsi="SimSun" w:eastAsia="SimSun" w:cs="SimSun"/>
                <w:sz w:val="24"/>
              </w:rPr>
              <w:t>点击</w:t>
            </w:r>
            <w:r>
              <w:rPr>
                <w:rFonts w:hint="eastAsia" w:ascii="SimSun" w:hAnsi="SimSun" w:eastAsia="SimSun" w:cs="SimSun"/>
                <w:sz w:val="24"/>
              </w:rPr>
              <w:t xml:space="preserve"> </w:t>
            </w:r>
          </w:p>
        </w:tc>
        <w:tc>
          <w:tcPr>
            <w:tcW w:w="27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60"/>
              <w:ind w:left="100"/>
            </w:pPr>
            <w:r>
              <w:rPr>
                <w:rFonts w:hint="eastAsia" w:ascii="SimSun" w:hAnsi="SimSun" w:eastAsia="SimSun" w:cs="SimSun"/>
                <w:sz w:val="24"/>
              </w:rPr>
              <w:t>注册成功</w:t>
            </w:r>
            <w:r>
              <w:rPr>
                <w:rFonts w:hint="eastAsia" w:ascii="SimSun" w:hAnsi="SimSun" w:eastAsia="SimSun" w:cs="SimSun"/>
                <w:sz w:val="24"/>
              </w:rPr>
              <w:t>/</w:t>
            </w:r>
            <w:r>
              <w:rPr>
                <w:rFonts w:hint="eastAsia" w:ascii="SimSun" w:hAnsi="SimSun" w:eastAsia="SimSun" w:cs="SimSun"/>
                <w:sz w:val="24"/>
              </w:rPr>
              <w:t>失败</w:t>
            </w:r>
            <w:r>
              <w:rPr>
                <w:rFonts w:hint="eastAsia" w:ascii="SimSun" w:hAnsi="SimSun" w:eastAsia="SimSun" w:cs="SimSun"/>
                <w:sz w:val="24"/>
              </w:rPr>
              <w:t xml:space="preserve"> </w:t>
            </w:r>
          </w:p>
        </w:tc>
      </w:tr>
      <w:tr>
        <w:trPr>
          <w:trHeight w:val="640" w:hRule="exact"/>
        </w:trPr>
        <w:tc>
          <w:tcPr>
            <w:tcW w:w="23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60"/>
              <w:ind w:left="100"/>
            </w:pPr>
            <w:r>
              <w:rPr>
                <w:rFonts w:hint="eastAsia" w:ascii="SimSun" w:hAnsi="SimSun" w:eastAsia="SimSun" w:cs="SimSun"/>
                <w:sz w:val="24"/>
              </w:rPr>
              <w:t>登录</w:t>
            </w:r>
            <w:r>
              <w:rPr>
                <w:rFonts w:hint="eastAsia" w:ascii="SimSun" w:hAnsi="SimSun" w:eastAsia="SimSun" w:cs="SimSun"/>
                <w:sz w:val="24"/>
              </w:rPr>
              <w:t xml:space="preserve"> </w:t>
            </w:r>
          </w:p>
        </w:tc>
        <w:tc>
          <w:tcPr>
            <w:tcW w:w="32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60"/>
            </w:pPr>
            <w:r>
              <w:rPr>
                <w:rFonts w:hint="eastAsia" w:ascii="SimSun" w:hAnsi="SimSun" w:eastAsia="SimSun" w:cs="SimSun"/>
                <w:sz w:val="24"/>
              </w:rPr>
              <w:t>点击</w:t>
            </w:r>
            <w:r>
              <w:rPr>
                <w:rFonts w:hint="eastAsia" w:ascii="SimSun" w:hAnsi="SimSun" w:eastAsia="SimSun" w:cs="SimSun"/>
                <w:sz w:val="24"/>
              </w:rPr>
              <w:t xml:space="preserve"> </w:t>
            </w:r>
          </w:p>
        </w:tc>
        <w:tc>
          <w:tcPr>
            <w:tcW w:w="27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0"/>
              <w:ind w:left="100"/>
            </w:pPr>
            <w:r>
              <w:rPr>
                <w:rFonts w:hint="eastAsia" w:ascii="SimSun" w:hAnsi="SimSun" w:eastAsia="SimSun" w:cs="SimSun"/>
                <w:sz w:val="24"/>
              </w:rPr>
              <w:t>登陆成功</w:t>
            </w:r>
            <w:r>
              <w:rPr>
                <w:rFonts w:hint="eastAsia" w:ascii="SimSun" w:hAnsi="SimSun" w:eastAsia="SimSun" w:cs="SimSun"/>
                <w:sz w:val="24"/>
              </w:rPr>
              <w:t>/</w:t>
            </w:r>
            <w:r>
              <w:rPr>
                <w:rFonts w:hint="eastAsia" w:ascii="SimSun" w:hAnsi="SimSun" w:eastAsia="SimSun" w:cs="SimSun"/>
                <w:sz w:val="24"/>
              </w:rPr>
              <w:t>失败</w:t>
            </w:r>
            <w:r>
              <w:rPr>
                <w:rFonts w:hint="eastAsia" w:ascii="SimSun" w:hAnsi="SimSun" w:eastAsia="SimSun" w:cs="SimSun"/>
                <w:sz w:val="24"/>
              </w:rPr>
              <w:t xml:space="preserve"> </w:t>
            </w:r>
          </w:p>
        </w:tc>
      </w:tr>
    </w:tbl>
    <w:p>
      <w:pPr>
        <w:sectPr>
          <w:type w:val="nextPage"/>
          <w:pgSz w:w="11900" w:h="16820"/>
          <w:pgMar w:top="0" w:right="1420" w:bottom="0" w:left="1740"/>
        </w:sectPr>
      </w:pPr>
    </w:p>
    <w:p>
      <w:pPr>
        <w:spacing w:line="1" w:lineRule="exact"/>
        <w:rPr>
          <w:rFonts w:hint="eastAsia" w:ascii="Arial" w:hAnsi="Arial" w:eastAsia="Arial" w:cs="Arial"/>
          <w:sz w:val="1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" w:lineRule="exact"/>
        <w:rPr>
          <w:rFonts w:hint="eastAsia" w:ascii="宋体" w:hAnsi="宋体" w:eastAsia="宋体" w:cs="宋体"/>
          <w:sz w:val="20"/>
        </w:rPr>
      </w:pPr>
    </w:p>
    <w:tbl>
      <w:tblPr>
        <w:tblW w:w="8400" w:type="auto"/>
        <w:tblInd w:w="28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</w:tblPr>
      <w:tblGrid>
        <w:gridCol w:w="2380"/>
        <w:gridCol w:w="3280"/>
        <w:gridCol w:w="2720"/>
      </w:tblGrid>
      <w:tr>
        <w:trPr>
          <w:trHeight w:val="640" w:hRule="exact"/>
        </w:trPr>
        <w:tc>
          <w:tcPr>
            <w:tcW w:w="23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  <w:ind w:left="100"/>
            </w:pPr>
            <w:r>
              <w:rPr>
                <w:rFonts w:hint="eastAsia" w:ascii="SimSun" w:hAnsi="SimSun" w:eastAsia="SimSun" w:cs="SimSun"/>
                <w:sz w:val="24"/>
              </w:rPr>
              <w:t>发布商品</w:t>
            </w:r>
            <w:r>
              <w:rPr>
                <w:rFonts w:hint="eastAsia" w:ascii="SimSun" w:hAnsi="SimSun" w:eastAsia="SimSun" w:cs="SimSun"/>
                <w:sz w:val="24"/>
              </w:rPr>
              <w:t xml:space="preserve"> </w:t>
            </w:r>
          </w:p>
        </w:tc>
        <w:tc>
          <w:tcPr>
            <w:tcW w:w="32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60"/>
            </w:pPr>
            <w:r>
              <w:rPr>
                <w:rFonts w:hint="eastAsia" w:ascii="SimSun" w:hAnsi="SimSun" w:eastAsia="SimSun" w:cs="SimSun"/>
                <w:sz w:val="24"/>
              </w:rPr>
              <w:t>点击</w:t>
            </w:r>
            <w:r>
              <w:rPr>
                <w:rFonts w:hint="eastAsia" w:ascii="SimSun" w:hAnsi="SimSun" w:eastAsia="SimSun" w:cs="SimSun"/>
                <w:sz w:val="24"/>
              </w:rPr>
              <w:t xml:space="preserve"> </w:t>
            </w:r>
          </w:p>
        </w:tc>
        <w:tc>
          <w:tcPr>
            <w:tcW w:w="27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0"/>
              <w:ind w:left="100"/>
            </w:pPr>
            <w:r>
              <w:rPr>
                <w:rFonts w:hint="eastAsia" w:ascii="SimSun" w:hAnsi="SimSun" w:eastAsia="SimSun" w:cs="SimSun"/>
                <w:sz w:val="24"/>
              </w:rPr>
              <w:t>发布成功</w:t>
            </w:r>
            <w:r>
              <w:rPr>
                <w:rFonts w:hint="eastAsia" w:ascii="SimSun" w:hAnsi="SimSun" w:eastAsia="SimSun" w:cs="SimSun"/>
                <w:sz w:val="24"/>
              </w:rPr>
              <w:t>/</w:t>
            </w:r>
            <w:r>
              <w:rPr>
                <w:rFonts w:hint="eastAsia" w:ascii="SimSun" w:hAnsi="SimSun" w:eastAsia="SimSun" w:cs="SimSun"/>
                <w:sz w:val="24"/>
              </w:rPr>
              <w:t>失败</w:t>
            </w:r>
            <w:r>
              <w:rPr>
                <w:rFonts w:hint="eastAsia" w:ascii="SimSun" w:hAnsi="SimSun" w:eastAsia="SimSun" w:cs="SimSun"/>
                <w:sz w:val="24"/>
              </w:rPr>
              <w:t xml:space="preserve"> </w:t>
            </w:r>
          </w:p>
        </w:tc>
      </w:tr>
      <w:tr>
        <w:trPr>
          <w:trHeight w:val="620" w:hRule="exact"/>
        </w:trPr>
        <w:tc>
          <w:tcPr>
            <w:tcW w:w="23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  <w:ind w:left="100"/>
            </w:pPr>
            <w:r>
              <w:rPr>
                <w:rFonts w:hint="eastAsia" w:ascii="SimSun" w:hAnsi="SimSun" w:eastAsia="SimSun" w:cs="SimSun"/>
                <w:sz w:val="24"/>
              </w:rPr>
              <w:t>发布遗失物品</w:t>
            </w:r>
            <w:r>
              <w:rPr>
                <w:rFonts w:hint="eastAsia" w:ascii="SimSun" w:hAnsi="SimSun" w:eastAsia="SimSun" w:cs="SimSun"/>
                <w:sz w:val="24"/>
              </w:rPr>
              <w:t xml:space="preserve"> </w:t>
            </w:r>
          </w:p>
        </w:tc>
        <w:tc>
          <w:tcPr>
            <w:tcW w:w="32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</w:pPr>
            <w:r>
              <w:rPr>
                <w:rFonts w:hint="eastAsia" w:ascii="SimSun" w:hAnsi="SimSun" w:eastAsia="SimSun" w:cs="SimSun"/>
                <w:sz w:val="24"/>
              </w:rPr>
              <w:t>点击</w:t>
            </w:r>
            <w:r>
              <w:rPr>
                <w:rFonts w:hint="eastAsia" w:ascii="SimSun" w:hAnsi="SimSun" w:eastAsia="SimSun" w:cs="SimSun"/>
                <w:sz w:val="24"/>
              </w:rPr>
              <w:t xml:space="preserve"> </w:t>
            </w:r>
          </w:p>
        </w:tc>
        <w:tc>
          <w:tcPr>
            <w:tcW w:w="27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  <w:ind w:left="100"/>
            </w:pPr>
            <w:r>
              <w:rPr>
                <w:rFonts w:hint="eastAsia" w:ascii="SimSun" w:hAnsi="SimSun" w:eastAsia="SimSun" w:cs="SimSun"/>
                <w:sz w:val="24"/>
              </w:rPr>
              <w:t>发布成功</w:t>
            </w:r>
            <w:r>
              <w:rPr>
                <w:rFonts w:hint="eastAsia" w:ascii="SimSun" w:hAnsi="SimSun" w:eastAsia="SimSun" w:cs="SimSun"/>
                <w:sz w:val="24"/>
              </w:rPr>
              <w:t>/</w:t>
            </w:r>
            <w:r>
              <w:rPr>
                <w:rFonts w:hint="eastAsia" w:ascii="SimSun" w:hAnsi="SimSun" w:eastAsia="SimSun" w:cs="SimSun"/>
                <w:sz w:val="24"/>
              </w:rPr>
              <w:t>失败</w:t>
            </w:r>
            <w:r>
              <w:rPr>
                <w:rFonts w:hint="eastAsia" w:ascii="SimSun" w:hAnsi="SimSun" w:eastAsia="SimSun" w:cs="SimSun"/>
                <w:sz w:val="24"/>
              </w:rPr>
              <w:t xml:space="preserve"> </w:t>
            </w:r>
          </w:p>
        </w:tc>
      </w:tr>
      <w:tr>
        <w:trPr>
          <w:trHeight w:val="640" w:hRule="exact"/>
        </w:trPr>
        <w:tc>
          <w:tcPr>
            <w:tcW w:w="23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60"/>
              <w:ind w:left="100"/>
            </w:pPr>
            <w:r>
              <w:rPr>
                <w:rFonts w:hint="eastAsia" w:ascii="SimSun" w:hAnsi="SimSun" w:eastAsia="SimSun" w:cs="SimSun"/>
                <w:sz w:val="24"/>
              </w:rPr>
              <w:t>个人信息</w:t>
            </w:r>
            <w:r>
              <w:rPr>
                <w:rFonts w:hint="eastAsia" w:ascii="SimSun" w:hAnsi="SimSun" w:eastAsia="SimSun" w:cs="SimSun"/>
                <w:sz w:val="24"/>
              </w:rPr>
              <w:t xml:space="preserve"> </w:t>
            </w:r>
          </w:p>
        </w:tc>
        <w:tc>
          <w:tcPr>
            <w:tcW w:w="32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60"/>
            </w:pPr>
            <w:r>
              <w:rPr>
                <w:rFonts w:hint="eastAsia" w:ascii="SimSun" w:hAnsi="SimSun" w:eastAsia="SimSun" w:cs="SimSun"/>
                <w:sz w:val="24"/>
              </w:rPr>
              <w:t>点击</w:t>
            </w:r>
            <w:r>
              <w:rPr>
                <w:rFonts w:hint="eastAsia" w:ascii="SimSun" w:hAnsi="SimSun" w:eastAsia="SimSun" w:cs="SimSun"/>
                <w:sz w:val="24"/>
              </w:rPr>
              <w:t xml:space="preserve">  </w:t>
            </w:r>
          </w:p>
        </w:tc>
        <w:tc>
          <w:tcPr>
            <w:tcW w:w="27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60"/>
              <w:ind w:left="100"/>
            </w:pPr>
            <w:r>
              <w:rPr>
                <w:rFonts w:hint="eastAsia" w:ascii="SimSun" w:hAnsi="SimSun" w:eastAsia="SimSun" w:cs="SimSun"/>
                <w:sz w:val="24"/>
              </w:rPr>
              <w:t>进入个人信息</w:t>
            </w:r>
            <w:r>
              <w:rPr>
                <w:rFonts w:hint="eastAsia" w:ascii="SimSun" w:hAnsi="SimSun" w:eastAsia="SimSun" w:cs="SimSun"/>
                <w:sz w:val="24"/>
              </w:rPr>
              <w:t xml:space="preserve"> </w:t>
            </w:r>
          </w:p>
        </w:tc>
      </w:tr>
      <w:tr>
        <w:trPr>
          <w:trHeight w:val="640" w:hRule="exact"/>
        </w:trPr>
        <w:tc>
          <w:tcPr>
            <w:tcW w:w="23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0"/>
              <w:ind w:left="100"/>
            </w:pPr>
            <w:r>
              <w:rPr>
                <w:rFonts w:hint="eastAsia" w:ascii="SimSun" w:hAnsi="SimSun" w:eastAsia="SimSun" w:cs="SimSun"/>
                <w:sz w:val="24"/>
              </w:rPr>
              <w:t>修改信息</w:t>
            </w:r>
            <w:r>
              <w:rPr>
                <w:rFonts w:hint="eastAsia" w:ascii="SimSun" w:hAnsi="SimSun" w:eastAsia="SimSun" w:cs="SimSun"/>
                <w:sz w:val="24"/>
              </w:rPr>
              <w:t xml:space="preserve"> </w:t>
            </w:r>
          </w:p>
        </w:tc>
        <w:tc>
          <w:tcPr>
            <w:tcW w:w="32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60"/>
            </w:pPr>
            <w:r>
              <w:rPr>
                <w:rFonts w:hint="eastAsia" w:ascii="SimSun" w:hAnsi="SimSun" w:eastAsia="SimSun" w:cs="SimSun"/>
                <w:sz w:val="24"/>
              </w:rPr>
              <w:t>点击</w:t>
            </w:r>
            <w:r>
              <w:rPr>
                <w:rFonts w:hint="eastAsia" w:ascii="SimSun" w:hAnsi="SimSun" w:eastAsia="SimSun" w:cs="SimSun"/>
                <w:sz w:val="24"/>
              </w:rPr>
              <w:t xml:space="preserve"> </w:t>
            </w:r>
          </w:p>
        </w:tc>
        <w:tc>
          <w:tcPr>
            <w:tcW w:w="27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0"/>
              <w:ind w:left="100"/>
            </w:pPr>
            <w:r>
              <w:rPr>
                <w:rFonts w:hint="eastAsia" w:ascii="SimSun" w:hAnsi="SimSun" w:eastAsia="SimSun" w:cs="SimSun"/>
                <w:sz w:val="24"/>
              </w:rPr>
              <w:t>进入修改页面</w:t>
            </w:r>
            <w:r>
              <w:rPr>
                <w:rFonts w:hint="eastAsia" w:ascii="SimSun" w:hAnsi="SimSun" w:eastAsia="SimSun" w:cs="SimSun"/>
                <w:sz w:val="24"/>
              </w:rPr>
              <w:t xml:space="preserve"> </w:t>
            </w:r>
          </w:p>
        </w:tc>
      </w:tr>
      <w:tr>
        <w:trPr>
          <w:trHeight w:val="640" w:hRule="exact"/>
        </w:trPr>
        <w:tc>
          <w:tcPr>
            <w:tcW w:w="23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  <w:ind w:left="100"/>
            </w:pPr>
            <w:r>
              <w:rPr>
                <w:rFonts w:hint="eastAsia" w:ascii="SimSun" w:hAnsi="SimSun" w:eastAsia="SimSun" w:cs="SimSun"/>
                <w:sz w:val="24"/>
              </w:rPr>
              <w:t>购买物品</w:t>
            </w:r>
            <w:r>
              <w:rPr>
                <w:rFonts w:hint="eastAsia" w:ascii="SimSun" w:hAnsi="SimSun" w:eastAsia="SimSun" w:cs="SimSun"/>
                <w:sz w:val="24"/>
              </w:rPr>
              <w:t xml:space="preserve"> </w:t>
            </w:r>
          </w:p>
        </w:tc>
        <w:tc>
          <w:tcPr>
            <w:tcW w:w="32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</w:pPr>
            <w:r>
              <w:rPr>
                <w:rFonts w:hint="eastAsia" w:ascii="SimSun" w:hAnsi="SimSun" w:eastAsia="SimSun" w:cs="SimSun"/>
                <w:sz w:val="24"/>
              </w:rPr>
              <w:t>点击</w:t>
            </w:r>
            <w:r>
              <w:rPr>
                <w:rFonts w:hint="eastAsia" w:ascii="SimSun" w:hAnsi="SimSun" w:eastAsia="SimSun" w:cs="SimSun"/>
                <w:sz w:val="24"/>
              </w:rPr>
              <w:t xml:space="preserve"> </w:t>
            </w:r>
          </w:p>
        </w:tc>
        <w:tc>
          <w:tcPr>
            <w:tcW w:w="27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  <w:ind w:left="100"/>
            </w:pPr>
            <w:r>
              <w:rPr>
                <w:rFonts w:hint="eastAsia" w:ascii="SimSun" w:hAnsi="SimSun" w:eastAsia="SimSun" w:cs="SimSun"/>
                <w:sz w:val="24"/>
              </w:rPr>
              <w:t>进入商品详情</w:t>
            </w:r>
            <w:r>
              <w:rPr>
                <w:rFonts w:hint="eastAsia" w:ascii="SimSun" w:hAnsi="SimSun" w:eastAsia="SimSun" w:cs="SimSun"/>
                <w:sz w:val="24"/>
              </w:rPr>
              <w:t xml:space="preserve"> </w:t>
            </w:r>
          </w:p>
        </w:tc>
      </w:tr>
      <w:tr>
        <w:trPr>
          <w:trHeight w:val="640" w:hRule="exact"/>
        </w:trPr>
        <w:tc>
          <w:tcPr>
            <w:tcW w:w="23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60"/>
              <w:ind w:left="100"/>
            </w:pPr>
            <w:r>
              <w:rPr>
                <w:rFonts w:hint="eastAsia" w:ascii="SimSun" w:hAnsi="SimSun" w:eastAsia="SimSun" w:cs="SimSun"/>
                <w:sz w:val="24"/>
              </w:rPr>
              <w:t>投诉</w:t>
            </w:r>
            <w:r>
              <w:rPr>
                <w:rFonts w:hint="eastAsia" w:ascii="SimSun" w:hAnsi="SimSun" w:eastAsia="SimSun" w:cs="SimSun"/>
                <w:sz w:val="24"/>
              </w:rPr>
              <w:t xml:space="preserve"> </w:t>
            </w:r>
          </w:p>
        </w:tc>
        <w:tc>
          <w:tcPr>
            <w:tcW w:w="32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60"/>
            </w:pPr>
            <w:r>
              <w:rPr>
                <w:rFonts w:hint="eastAsia" w:ascii="SimSun" w:hAnsi="SimSun" w:eastAsia="SimSun" w:cs="SimSun"/>
                <w:sz w:val="24"/>
              </w:rPr>
              <w:t>点击</w:t>
            </w:r>
            <w:r>
              <w:rPr>
                <w:rFonts w:hint="eastAsia" w:ascii="SimSun" w:hAnsi="SimSun" w:eastAsia="SimSun" w:cs="SimSun"/>
                <w:sz w:val="24"/>
              </w:rPr>
              <w:t xml:space="preserve"> </w:t>
            </w:r>
          </w:p>
        </w:tc>
        <w:tc>
          <w:tcPr>
            <w:tcW w:w="27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60"/>
              <w:ind w:left="100"/>
            </w:pPr>
            <w:r>
              <w:rPr>
                <w:rFonts w:hint="eastAsia" w:ascii="SimSun" w:hAnsi="SimSun" w:eastAsia="SimSun" w:cs="SimSun"/>
                <w:sz w:val="24"/>
              </w:rPr>
              <w:t>进入投诉理由界面</w:t>
            </w:r>
            <w:r>
              <w:rPr>
                <w:rFonts w:hint="eastAsia" w:ascii="SimSun" w:hAnsi="SimSun" w:eastAsia="SimSun" w:cs="SimSun"/>
                <w:sz w:val="24"/>
              </w:rPr>
              <w:t xml:space="preserve"> </w:t>
            </w:r>
          </w:p>
        </w:tc>
      </w:tr>
    </w:tbl>
    <w:p>
      <w:pPr>
        <w:autoSpaceDE w:val="false"/>
        <w:autoSpaceDN w:val="false"/>
        <w:spacing w:line="460" w:lineRule="exact"/>
        <w:ind w:left="160"/>
        <w:jc w:val="both"/>
      </w:pPr>
      <w:r>
        <w:rPr>
          <w:rFonts w:hint="eastAsia" w:ascii="SimSun" w:hAnsi="SimSun" w:eastAsia="SimSun" w:cs="SimSun"/>
          <w:b/>
          <w:sz w:val="28"/>
        </w:rPr>
        <w:t>3.1.2</w:t>
      </w:r>
      <w:r>
        <w:rPr>
          <w:rFonts w:hint="eastAsia" w:ascii="SimSun" w:hAnsi="SimSun" w:eastAsia="SimSun" w:cs="SimSun"/>
          <w:b/>
          <w:sz w:val="28"/>
        </w:rPr>
        <w:t xml:space="preserve"> 管理员</w:t>
      </w:r>
      <w:r>
        <mc:AlternateContent>
          <mc:Choice Requires="wps">
            <w:drawing>
              <wp:anchor distT="0" distB="0" distL="114300" distR="114300" simplePos="false" relativeHeight="10328848" behindDoc="false" locked="false" layoutInCell="true" allowOverlap="true">
                <wp:simplePos x="0" y="0"/>
                <wp:positionH relativeFrom="page">
                  <wp:posOffset>1079500</wp:posOffset>
                </wp:positionH>
                <wp:positionV relativeFrom="page">
                  <wp:posOffset>6045200</wp:posOffset>
                </wp:positionV>
                <wp:extent cx="1701800" cy="2019300"/>
                <wp:effectExtent l="0" t="0" r="22225" b="31115"/>
                <wp:wrapNone/>
                <wp:docPr id="304" name="shape30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201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-280" w:lineRule="exact"/>
                              <w:ind w:left="0"/>
                              <w:jc w:val="both"/>
                            </w:pPr>
                            <w:r>
                              <w:rPr>
                                <w:rFonts w:hint="eastAsia" w:ascii="SimSun" w:hAnsi="SimSun" w:eastAsia="SimSun" w:cs="SimSun"/>
                                <w:b/>
                                <w:sz w:val="28"/>
                              </w:rPr>
                              <w:t>3.2</w:t>
                            </w:r>
                            <w:r>
                              <w:rPr>
                                <w:rFonts w:hint="eastAsia" w:ascii="SimSun" w:hAnsi="SimSun" w:eastAsia="SimSun" w:cs="SimSun"/>
                                <w:b/>
                                <w:sz w:val="28"/>
                              </w:rPr>
                              <w:t xml:space="preserve"> 外部接口</w:t>
                            </w:r>
                          </w:p>
                          <w:p>
                            <w:pPr>
                              <w:spacing w:line="480" w:lineRule="exact"/>
                              <w:ind w:left="140"/>
                              <w:jc w:val="both"/>
                            </w:pPr>
                            <w:r>
                              <w:rPr>
                                <w:rFonts w:hint="eastAsia" w:ascii="SimSun" w:hAnsi="SimSun" w:eastAsia="SimSun" w:cs="SimSun"/>
                                <w:sz w:val="24"/>
                              </w:rPr>
                              <w:t>无</w:t>
                            </w:r>
                          </w:p>
                          <w:p>
                            <w:pPr>
                              <w:spacing w:line="500" w:lineRule="exact"/>
                              <w:ind w:left="0"/>
                              <w:jc w:val="both"/>
                            </w:pPr>
                            <w:r>
                              <w:rPr>
                                <w:rFonts w:hint="eastAsia" w:ascii="SimSun" w:hAnsi="SimSun" w:eastAsia="SimSun" w:cs="SimSun"/>
                                <w:b/>
                                <w:sz w:val="28"/>
                              </w:rPr>
                              <w:t>3.3</w:t>
                            </w:r>
                            <w:r>
                              <w:rPr>
                                <w:rFonts w:hint="eastAsia" w:ascii="SimSun" w:hAnsi="SimSun" w:eastAsia="SimSun" w:cs="SimSun"/>
                                <w:b/>
                                <w:sz w:val="28"/>
                              </w:rPr>
                              <w:t xml:space="preserve"> 内部接口</w:t>
                            </w:r>
                          </w:p>
                          <w:p>
                            <w:pPr>
                              <w:spacing w:line="620" w:lineRule="exact"/>
                              <w:ind w:left="0"/>
                              <w:jc w:val="both"/>
                            </w:pPr>
                            <w:r>
                              <w:rPr>
                                <w:rFonts w:hint="eastAsia" w:ascii="SimSun" w:hAnsi="SimSun" w:eastAsia="SimSun" w:cs="SimSun"/>
                                <w:b/>
                                <w:sz w:val="28"/>
                              </w:rPr>
                              <w:t>1.</w:t>
                            </w:r>
                            <w:r>
                              <w:rPr>
                                <w:rFonts w:hint="eastAsia" w:ascii="SimSun" w:hAnsi="SimSun" w:eastAsia="SimSun" w:cs="SimSun"/>
                                <w:b/>
                                <w:sz w:val="28"/>
                              </w:rPr>
                              <w:t>接口名</w:t>
                            </w:r>
                            <w:r>
                              <w:rPr>
                                <w:rFonts w:hint="eastAsia" w:ascii="SimSun" w:hAnsi="SimSun" w:eastAsia="SimSun" w:cs="SimSun"/>
                                <w:b/>
                                <w:sz w:val="28"/>
                              </w:rPr>
                              <w:t xml:space="preserve"> Visitor</w:t>
                            </w:r>
                          </w:p>
                          <w:p>
                            <w:pPr>
                              <w:spacing w:line="480" w:lineRule="exact"/>
                              <w:ind w:left="0"/>
                              <w:jc w:val="both"/>
                            </w:pPr>
                            <w:r>
                              <w:rPr>
                                <w:rFonts w:hint="eastAsia" w:ascii="SimSun" w:hAnsi="SimSun" w:eastAsia="SimSun" w:cs="SimSun"/>
                                <w:sz w:val="24"/>
                              </w:rPr>
                              <w:t>接口功能</w:t>
                            </w:r>
                            <w:r>
                              <w:rPr>
                                <w:rFonts w:hint="eastAsia" w:ascii="SimSun" w:hAnsi="SimSun" w:eastAsia="SimSun" w:cs="SimSun"/>
                                <w:sz w:val="24"/>
                              </w:rPr>
                              <w:t>:</w:t>
                            </w:r>
                          </w:p>
                          <w:p>
                            <w:pPr>
                              <w:spacing w:line="360" w:lineRule="exact"/>
                              <w:ind w:left="0"/>
                              <w:jc w:val="both"/>
                            </w:pPr>
                            <w:r>
                              <w:rPr>
                                <w:rFonts w:hint="eastAsia" w:ascii="SimSun" w:hAnsi="SimSun" w:eastAsia="SimSun" w:cs="SimSun"/>
                                <w:sz w:val="24"/>
                              </w:rPr>
                              <w:t>1.</w:t>
                            </w:r>
                            <w:r>
                              <w:rPr>
                                <w:rFonts w:hint="eastAsia" w:ascii="Arial" w:hAnsi="Arial" w:eastAsia="Arial" w:cs="Arial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SimSun" w:hAnsi="SimSun" w:eastAsia="SimSun" w:cs="SimSun"/>
                                <w:sz w:val="24"/>
                              </w:rPr>
                              <w:t>Register</w:t>
                            </w:r>
                            <w:r>
                              <w:rPr>
                                <w:rFonts w:hint="eastAsia" w:ascii="SimSun" w:hAnsi="SimSun" w:eastAsia="SimSun" w:cs="SimSun"/>
                                <w:sz w:val="10"/>
                              </w:rPr>
                              <w:t>：</w:t>
                            </w:r>
                            <w:r>
                              <w:rPr>
                                <w:rFonts w:hint="eastAsia" w:ascii="SimSun" w:hAnsi="SimSun" w:eastAsia="SimSun" w:cs="SimSun"/>
                                <w:sz w:val="24"/>
                              </w:rPr>
                              <w:t>用户注册</w:t>
                            </w:r>
                          </w:p>
                          <w:p>
                            <w:pPr>
                              <w:spacing w:line="360" w:lineRule="exact"/>
                              <w:ind w:left="0"/>
                              <w:jc w:val="both"/>
                            </w:pPr>
                            <w:r>
                              <w:rPr>
                                <w:rFonts w:hint="eastAsia" w:ascii="SimSun" w:hAnsi="SimSun" w:eastAsia="SimSun" w:cs="SimSun"/>
                                <w:sz w:val="24"/>
                              </w:rPr>
                              <w:t>验证</w:t>
                            </w:r>
                            <w:r>
                              <w:rPr>
                                <w:rFonts w:hint="eastAsia" w:ascii="SimSun" w:hAnsi="SimSun" w:eastAsia="SimSun" w:cs="SimSun"/>
                                <w:sz w:val="10"/>
                              </w:rPr>
                              <w:t>：</w:t>
                            </w:r>
                          </w:p>
                        </w:txbxContent>
                      </wps:txbx>
                      <wps:bodyPr rot="0" spcFirstLastPara="false" vertOverflow="overflow" horzOverflow="overflow" vert="horz" wrap="none" lIns="0" tIns="0" rIns="0" bIns="0" numCol="1" spcCol="0" rtlCol="false" fromWordArt="false" anchor="t" anchorCtr="false" forceAA="false" compatLnSpc="tru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left:0;top:0;visibility:visible;mso-position-horizontal:absolute;mso-position-horizontal-relative:page;mso-position-vertical:absolute;mso-position-vertical-relative:page;width:134pt;height:159pt;margin-left:85pt;margin-top:476pt;mso-wrap-style:none;z-index:10328848;mso-wrap-distance-left:9pt;mso-wrap-distance-top:0pt;mso-wrap-distance-right:9pt;mso-wrap-distance-bottom:0pt" id="shape304" o:spid="1622272720241" stroked="f">
                <v:textbox>
                  <w:txbxContent>
                    <w:p>
                      <w:pPr>
                        <w:spacing w:line="-280" w:lineRule="exact"/>
                        <w:ind w:left="0"/>
                        <w:jc w:val="both"/>
                      </w:pPr>
                      <w:r>
                        <w:rPr>
                          <w:rFonts w:hint="eastAsia" w:ascii="SimSun" w:hAnsi="SimSun" w:eastAsia="SimSun" w:cs="SimSun"/>
                          <w:b/>
                          <w:sz w:val="28"/>
                        </w:rPr>
                        <w:t>3.2</w:t>
                      </w:r>
                      <w:r>
                        <w:rPr>
                          <w:rFonts w:hint="eastAsia" w:ascii="SimSun" w:hAnsi="SimSun" w:eastAsia="SimSun" w:cs="SimSun"/>
                          <w:b/>
                          <w:sz w:val="28"/>
                        </w:rPr>
                        <w:t xml:space="preserve"> 外部接口</w:t>
                      </w:r>
                    </w:p>
                    <w:p>
                      <w:pPr>
                        <w:spacing w:line="480" w:lineRule="exact"/>
                        <w:ind w:left="140"/>
                        <w:jc w:val="both"/>
                      </w:pPr>
                      <w:r>
                        <w:rPr>
                          <w:rFonts w:hint="eastAsia" w:ascii="SimSun" w:hAnsi="SimSun" w:eastAsia="SimSun" w:cs="SimSun"/>
                          <w:sz w:val="24"/>
                        </w:rPr>
                        <w:t>无</w:t>
                      </w:r>
                    </w:p>
                    <w:p>
                      <w:pPr>
                        <w:spacing w:line="500" w:lineRule="exact"/>
                        <w:ind w:left="0"/>
                        <w:jc w:val="both"/>
                      </w:pPr>
                      <w:r>
                        <w:rPr>
                          <w:rFonts w:hint="eastAsia" w:ascii="SimSun" w:hAnsi="SimSun" w:eastAsia="SimSun" w:cs="SimSun"/>
                          <w:b/>
                          <w:sz w:val="28"/>
                        </w:rPr>
                        <w:t>3.3</w:t>
                      </w:r>
                      <w:r>
                        <w:rPr>
                          <w:rFonts w:hint="eastAsia" w:ascii="SimSun" w:hAnsi="SimSun" w:eastAsia="SimSun" w:cs="SimSun"/>
                          <w:b/>
                          <w:sz w:val="28"/>
                        </w:rPr>
                        <w:t xml:space="preserve"> 内部接口</w:t>
                      </w:r>
                    </w:p>
                    <w:p>
                      <w:pPr>
                        <w:spacing w:line="620" w:lineRule="exact"/>
                        <w:ind w:left="0"/>
                        <w:jc w:val="both"/>
                      </w:pPr>
                      <w:r>
                        <w:rPr>
                          <w:rFonts w:hint="eastAsia" w:ascii="SimSun" w:hAnsi="SimSun" w:eastAsia="SimSun" w:cs="SimSun"/>
                          <w:b/>
                          <w:sz w:val="28"/>
                        </w:rPr>
                        <w:t>1.</w:t>
                      </w:r>
                      <w:r>
                        <w:rPr>
                          <w:rFonts w:hint="eastAsia" w:ascii="SimSun" w:hAnsi="SimSun" w:eastAsia="SimSun" w:cs="SimSun"/>
                          <w:b/>
                          <w:sz w:val="28"/>
                        </w:rPr>
                        <w:t>接口名</w:t>
                      </w:r>
                      <w:r>
                        <w:rPr>
                          <w:rFonts w:hint="eastAsia" w:ascii="SimSun" w:hAnsi="SimSun" w:eastAsia="SimSun" w:cs="SimSun"/>
                          <w:b/>
                          <w:sz w:val="28"/>
                        </w:rPr>
                        <w:t xml:space="preserve"> Visitor</w:t>
                      </w:r>
                    </w:p>
                    <w:p>
                      <w:pPr>
                        <w:spacing w:line="480" w:lineRule="exact"/>
                        <w:ind w:left="0"/>
                        <w:jc w:val="both"/>
                      </w:pPr>
                      <w:r>
                        <w:rPr>
                          <w:rFonts w:hint="eastAsia" w:ascii="SimSun" w:hAnsi="SimSun" w:eastAsia="SimSun" w:cs="SimSun"/>
                          <w:sz w:val="24"/>
                        </w:rPr>
                        <w:t>接口功能</w:t>
                      </w:r>
                      <w:r>
                        <w:rPr>
                          <w:rFonts w:hint="eastAsia" w:ascii="SimSun" w:hAnsi="SimSun" w:eastAsia="SimSun" w:cs="SimSun"/>
                          <w:sz w:val="24"/>
                        </w:rPr>
                        <w:t>:</w:t>
                      </w:r>
                    </w:p>
                    <w:p>
                      <w:pPr>
                        <w:spacing w:line="360" w:lineRule="exact"/>
                        <w:ind w:left="0"/>
                        <w:jc w:val="both"/>
                      </w:pPr>
                      <w:r>
                        <w:rPr>
                          <w:rFonts w:hint="eastAsia" w:ascii="SimSun" w:hAnsi="SimSun" w:eastAsia="SimSun" w:cs="SimSun"/>
                          <w:sz w:val="24"/>
                        </w:rPr>
                        <w:t>1.</w:t>
                      </w:r>
                      <w:r>
                        <w:rPr>
                          <w:rFonts w:hint="eastAsia" w:ascii="Arial" w:hAnsi="Arial" w:eastAsia="Arial" w:cs="Arial"/>
                          <w:sz w:val="21"/>
                        </w:rPr>
                        <w:t xml:space="preserve"> </w:t>
                      </w:r>
                      <w:r>
                        <w:rPr>
                          <w:rFonts w:hint="eastAsia" w:ascii="SimSun" w:hAnsi="SimSun" w:eastAsia="SimSun" w:cs="SimSun"/>
                          <w:sz w:val="24"/>
                        </w:rPr>
                        <w:t>Register</w:t>
                      </w:r>
                      <w:r>
                        <w:rPr>
                          <w:rFonts w:hint="eastAsia" w:ascii="SimSun" w:hAnsi="SimSun" w:eastAsia="SimSun" w:cs="SimSun"/>
                          <w:sz w:val="10"/>
                        </w:rPr>
                        <w:t>：</w:t>
                      </w:r>
                      <w:r>
                        <w:rPr>
                          <w:rFonts w:hint="eastAsia" w:ascii="SimSun" w:hAnsi="SimSun" w:eastAsia="SimSun" w:cs="SimSun"/>
                          <w:sz w:val="24"/>
                        </w:rPr>
                        <w:t>用户注册</w:t>
                      </w:r>
                    </w:p>
                    <w:p>
                      <w:pPr>
                        <w:spacing w:line="360" w:lineRule="exact"/>
                        <w:ind w:left="0"/>
                        <w:jc w:val="both"/>
                      </w:pPr>
                      <w:r>
                        <w:rPr>
                          <w:rFonts w:hint="eastAsia" w:ascii="SimSun" w:hAnsi="SimSun" w:eastAsia="SimSun" w:cs="SimSun"/>
                          <w:sz w:val="24"/>
                        </w:rPr>
                        <w:t>验证</w:t>
                      </w:r>
                      <w:r>
                        <w:rPr>
                          <w:rFonts w:hint="eastAsia" w:ascii="SimSun" w:hAnsi="SimSun" w:eastAsia="SimSun" w:cs="SimSun"/>
                          <w:sz w:val="10"/>
                        </w:rPr>
                        <w:t>：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tbl>
      <w:tblPr>
        <w:tblW w:w="7980" w:type="auto"/>
        <w:tblInd w:w="1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</w:tblPr>
      <w:tblGrid>
        <w:gridCol w:w="2660"/>
        <w:gridCol w:w="2640"/>
        <w:gridCol w:w="2660"/>
      </w:tblGrid>
      <w:tr>
        <w:trPr>
          <w:trHeight w:val="780" w:hRule="exact"/>
        </w:trPr>
        <w:tc>
          <w:tcPr>
            <w:tcW w:w="26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140"/>
            </w:pPr>
            <w:r>
              <w:rPr>
                <w:rFonts w:hint="eastAsia" w:ascii="SimSun" w:hAnsi="SimSun" w:eastAsia="SimSun" w:cs="SimSun"/>
                <w:b/>
                <w:sz w:val="28"/>
              </w:rPr>
              <w:t>命令</w:t>
            </w:r>
            <w:r>
              <w:rPr>
                <w:rFonts w:hint="eastAsia" w:ascii="SimSun" w:hAnsi="SimSun" w:eastAsia="SimSun" w:cs="SimSun"/>
                <w:b/>
                <w:sz w:val="28"/>
              </w:rPr>
              <w:t xml:space="preserve"> </w:t>
            </w:r>
          </w:p>
        </w:tc>
        <w:tc>
          <w:tcPr>
            <w:tcW w:w="26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140"/>
            </w:pPr>
            <w:r>
              <w:rPr>
                <w:rFonts w:hint="eastAsia" w:ascii="SimSun" w:hAnsi="SimSun" w:eastAsia="SimSun" w:cs="SimSun"/>
                <w:b/>
                <w:sz w:val="28"/>
              </w:rPr>
              <w:t>操作</w:t>
            </w:r>
            <w:r>
              <w:rPr>
                <w:rFonts w:hint="eastAsia" w:ascii="SimSun" w:hAnsi="SimSun" w:eastAsia="SimSun" w:cs="SimSun"/>
                <w:b/>
                <w:sz w:val="28"/>
              </w:rPr>
              <w:t xml:space="preserve"> </w:t>
            </w:r>
          </w:p>
        </w:tc>
        <w:tc>
          <w:tcPr>
            <w:tcW w:w="26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140"/>
              <w:ind w:left="100"/>
            </w:pPr>
            <w:r>
              <w:rPr>
                <w:rFonts w:hint="eastAsia" w:ascii="SimSun" w:hAnsi="SimSun" w:eastAsia="SimSun" w:cs="SimSun"/>
                <w:b/>
                <w:sz w:val="28"/>
              </w:rPr>
              <w:t>作用</w:t>
            </w:r>
            <w:r>
              <w:rPr>
                <w:rFonts w:hint="eastAsia" w:ascii="SimSun" w:hAnsi="SimSun" w:eastAsia="SimSun" w:cs="SimSun"/>
                <w:b/>
                <w:sz w:val="28"/>
              </w:rPr>
              <w:t xml:space="preserve"> </w:t>
            </w:r>
          </w:p>
        </w:tc>
      </w:tr>
      <w:tr>
        <w:trPr>
          <w:trHeight w:val="760" w:hRule="exact"/>
        </w:trPr>
        <w:tc>
          <w:tcPr>
            <w:tcW w:w="26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</w:pPr>
            <w:r>
              <w:rPr>
                <w:rFonts w:hint="eastAsia" w:ascii="SimSun" w:hAnsi="SimSun" w:eastAsia="SimSun" w:cs="SimSun"/>
                <w:sz w:val="24"/>
              </w:rPr>
              <w:t>登录</w:t>
            </w:r>
            <w:r>
              <w:rPr>
                <w:rFonts w:hint="eastAsia" w:ascii="SimSun" w:hAnsi="SimSun" w:eastAsia="SimSun" w:cs="SimSun"/>
                <w:sz w:val="24"/>
              </w:rPr>
              <w:t xml:space="preserve"> </w:t>
            </w:r>
          </w:p>
        </w:tc>
        <w:tc>
          <w:tcPr>
            <w:tcW w:w="26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</w:pPr>
            <w:r>
              <w:rPr>
                <w:rFonts w:hint="eastAsia" w:ascii="SimSun" w:hAnsi="SimSun" w:eastAsia="SimSun" w:cs="SimSun"/>
                <w:sz w:val="24"/>
              </w:rPr>
              <w:t>点击</w:t>
            </w:r>
            <w:r>
              <w:rPr>
                <w:rFonts w:hint="eastAsia" w:ascii="SimSun" w:hAnsi="SimSun" w:eastAsia="SimSun" w:cs="SimSun"/>
                <w:sz w:val="24"/>
              </w:rPr>
              <w:t xml:space="preserve"> </w:t>
            </w:r>
          </w:p>
        </w:tc>
        <w:tc>
          <w:tcPr>
            <w:tcW w:w="26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  <w:ind w:left="100"/>
            </w:pPr>
            <w:r>
              <w:rPr>
                <w:rFonts w:hint="eastAsia" w:ascii="SimSun" w:hAnsi="SimSun" w:eastAsia="SimSun" w:cs="SimSun"/>
                <w:sz w:val="24"/>
              </w:rPr>
              <w:t>登陆成功</w:t>
            </w:r>
            <w:r>
              <w:rPr>
                <w:rFonts w:hint="eastAsia" w:ascii="SimSun" w:hAnsi="SimSun" w:eastAsia="SimSun" w:cs="SimSun"/>
                <w:sz w:val="24"/>
              </w:rPr>
              <w:t>/</w:t>
            </w:r>
            <w:r>
              <w:rPr>
                <w:rFonts w:hint="eastAsia" w:ascii="SimSun" w:hAnsi="SimSun" w:eastAsia="SimSun" w:cs="SimSun"/>
                <w:sz w:val="24"/>
              </w:rPr>
              <w:t>失败</w:t>
            </w:r>
            <w:r>
              <w:rPr>
                <w:rFonts w:hint="eastAsia" w:ascii="SimSun" w:hAnsi="SimSun" w:eastAsia="SimSun" w:cs="SimSun"/>
                <w:sz w:val="24"/>
              </w:rPr>
              <w:t xml:space="preserve"> </w:t>
            </w:r>
          </w:p>
        </w:tc>
      </w:tr>
      <w:tr>
        <w:trPr>
          <w:trHeight w:val="820" w:hRule="exact"/>
        </w:trPr>
        <w:tc>
          <w:tcPr>
            <w:tcW w:w="26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60"/>
            </w:pPr>
            <w:r>
              <w:rPr>
                <w:rFonts w:hint="eastAsia" w:ascii="SimSun" w:hAnsi="SimSun" w:eastAsia="SimSun" w:cs="SimSun"/>
                <w:sz w:val="24"/>
              </w:rPr>
              <w:t>商品审核</w:t>
            </w:r>
            <w:r>
              <w:rPr>
                <w:rFonts w:hint="eastAsia" w:ascii="SimSun" w:hAnsi="SimSun" w:eastAsia="SimSun" w:cs="SimSun"/>
                <w:sz w:val="24"/>
              </w:rPr>
              <w:t xml:space="preserve"> </w:t>
            </w:r>
          </w:p>
        </w:tc>
        <w:tc>
          <w:tcPr>
            <w:tcW w:w="26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60"/>
            </w:pPr>
            <w:r>
              <w:rPr>
                <w:rFonts w:hint="eastAsia" w:ascii="SimSun" w:hAnsi="SimSun" w:eastAsia="SimSun" w:cs="SimSun"/>
                <w:sz w:val="24"/>
              </w:rPr>
              <w:t>点击</w:t>
            </w:r>
            <w:r>
              <w:rPr>
                <w:rFonts w:hint="eastAsia" w:ascii="SimSun" w:hAnsi="SimSun" w:eastAsia="SimSun" w:cs="SimSun"/>
                <w:sz w:val="24"/>
              </w:rPr>
              <w:t xml:space="preserve"> </w:t>
            </w:r>
          </w:p>
        </w:tc>
        <w:tc>
          <w:tcPr>
            <w:tcW w:w="26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60"/>
              <w:ind w:left="100"/>
            </w:pPr>
            <w:r>
              <w:rPr>
                <w:rFonts w:hint="eastAsia" w:ascii="SimSun" w:hAnsi="SimSun" w:eastAsia="SimSun" w:cs="SimSun"/>
                <w:sz w:val="24"/>
              </w:rPr>
              <w:t>审核成功</w:t>
            </w:r>
            <w:r>
              <w:rPr>
                <w:rFonts w:hint="eastAsia" w:ascii="SimSun" w:hAnsi="SimSun" w:eastAsia="SimSun" w:cs="SimSun"/>
                <w:sz w:val="24"/>
              </w:rPr>
              <w:t>/</w:t>
            </w:r>
            <w:r>
              <w:rPr>
                <w:rFonts w:hint="eastAsia" w:ascii="SimSun" w:hAnsi="SimSun" w:eastAsia="SimSun" w:cs="SimSun"/>
                <w:sz w:val="24"/>
              </w:rPr>
              <w:t>失败</w:t>
            </w:r>
            <w:r>
              <w:rPr>
                <w:rFonts w:hint="eastAsia" w:ascii="SimSun" w:hAnsi="SimSun" w:eastAsia="SimSun" w:cs="SimSun"/>
                <w:sz w:val="24"/>
              </w:rPr>
              <w:t xml:space="preserve"> </w:t>
            </w:r>
          </w:p>
        </w:tc>
      </w:tr>
      <w:tr>
        <w:trPr>
          <w:trHeight w:val="760" w:hRule="exact"/>
        </w:trPr>
        <w:tc>
          <w:tcPr>
            <w:tcW w:w="26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</w:pPr>
            <w:r>
              <w:rPr>
                <w:rFonts w:hint="eastAsia" w:ascii="SimSun" w:hAnsi="SimSun" w:eastAsia="SimSun" w:cs="SimSun"/>
                <w:sz w:val="24"/>
              </w:rPr>
              <w:t>违规处理</w:t>
            </w:r>
            <w:r>
              <w:rPr>
                <w:rFonts w:hint="eastAsia" w:ascii="SimSun" w:hAnsi="SimSun" w:eastAsia="SimSun" w:cs="SimSun"/>
                <w:sz w:val="24"/>
              </w:rPr>
              <w:t xml:space="preserve"> </w:t>
            </w:r>
          </w:p>
        </w:tc>
        <w:tc>
          <w:tcPr>
            <w:tcW w:w="26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</w:pPr>
            <w:r>
              <w:rPr>
                <w:rFonts w:hint="eastAsia" w:ascii="SimSun" w:hAnsi="SimSun" w:eastAsia="SimSun" w:cs="SimSun"/>
                <w:sz w:val="24"/>
              </w:rPr>
              <w:t>点击</w:t>
            </w:r>
            <w:r>
              <w:rPr>
                <w:rFonts w:hint="eastAsia" w:ascii="SimSun" w:hAnsi="SimSun" w:eastAsia="SimSun" w:cs="SimSun"/>
                <w:sz w:val="24"/>
              </w:rPr>
              <w:t xml:space="preserve"> </w:t>
            </w:r>
          </w:p>
        </w:tc>
        <w:tc>
          <w:tcPr>
            <w:tcW w:w="26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  <w:ind w:left="100"/>
            </w:pPr>
            <w:r>
              <w:rPr>
                <w:rFonts w:hint="eastAsia" w:ascii="SimSun" w:hAnsi="SimSun" w:eastAsia="SimSun" w:cs="SimSun"/>
                <w:sz w:val="24"/>
              </w:rPr>
              <w:t>处理成功</w:t>
            </w:r>
            <w:r>
              <w:rPr>
                <w:rFonts w:hint="eastAsia" w:ascii="SimSun" w:hAnsi="SimSun" w:eastAsia="SimSun" w:cs="SimSun"/>
                <w:sz w:val="24"/>
              </w:rPr>
              <w:t xml:space="preserve"> </w:t>
            </w:r>
          </w:p>
        </w:tc>
      </w:tr>
    </w:tbl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380" w:lineRule="exact"/>
        <w:ind w:left="160"/>
        <w:jc w:val="both"/>
      </w:pPr>
      <w:r>
        <w:rPr>
          <w:rFonts w:hint="eastAsia" w:ascii="SimSun" w:hAnsi="SimSun" w:eastAsia="SimSun" w:cs="SimSun"/>
          <w:sz w:val="24"/>
        </w:rPr>
        <w:t xml:space="preserve">1. </w:t>
      </w:r>
      <w:r>
        <w:rPr>
          <w:rFonts w:hint="eastAsia" w:ascii="SimSun" w:hAnsi="SimSun" w:eastAsia="SimSun" w:cs="SimSun"/>
          <w:sz w:val="24"/>
        </w:rPr>
        <w:t>用户数据库合法性验证</w:t>
      </w:r>
      <w:r>
        <w:rPr>
          <w:rFonts w:hint="eastAsia" w:ascii="SimSun" w:hAnsi="SimSun" w:eastAsia="SimSun" w:cs="SimSun"/>
          <w:sz w:val="10"/>
        </w:rPr>
        <w:t>，</w:t>
      </w:r>
      <w:r>
        <w:rPr>
          <w:rFonts w:hint="eastAsia" w:ascii="SimSun" w:hAnsi="SimSun" w:eastAsia="SimSun" w:cs="SimSun"/>
          <w:sz w:val="24"/>
        </w:rPr>
        <w:t>验证该学号是否存在于</w:t>
      </w:r>
      <w:r>
        <w:rPr>
          <w:rFonts w:hint="eastAsia" w:ascii="SimSun" w:hAnsi="SimSun" w:eastAsia="SimSun" w:cs="SimSun"/>
          <w:sz w:val="24"/>
        </w:rPr>
        <w:t xml:space="preserve"> USERS</w:t>
      </w:r>
      <w:r>
        <w:rPr>
          <w:rFonts w:hint="eastAsia" w:ascii="SimSun" w:hAnsi="SimSun" w:eastAsia="SimSun" w:cs="SimSun"/>
          <w:sz w:val="24"/>
        </w:rPr>
        <w:t>表中</w:t>
      </w:r>
      <w:r>
        <w:rPr>
          <w:rFonts w:hint="eastAsia" w:ascii="SimSun" w:hAnsi="SimSun" w:eastAsia="SimSun" w:cs="SimSun"/>
          <w:sz w:val="24"/>
        </w:rPr>
        <w:t>;</w:t>
      </w:r>
    </w:p>
    <w:p>
      <w:pPr>
        <w:autoSpaceDE w:val="false"/>
        <w:autoSpaceDN w:val="false"/>
        <w:spacing w:line="360" w:lineRule="exact"/>
        <w:ind w:left="160"/>
        <w:jc w:val="both"/>
      </w:pPr>
      <w:r>
        <w:rPr>
          <w:rFonts w:hint="eastAsia" w:ascii="SimSun" w:hAnsi="SimSun" w:eastAsia="SimSun" w:cs="SimSun"/>
          <w:sz w:val="24"/>
        </w:rPr>
        <w:t xml:space="preserve">2. </w:t>
      </w:r>
      <w:r>
        <w:rPr>
          <w:rFonts w:hint="eastAsia" w:ascii="SimSun" w:hAnsi="SimSun" w:eastAsia="SimSun" w:cs="SimSun"/>
          <w:sz w:val="24"/>
        </w:rPr>
        <w:t>用户合法性验证</w:t>
      </w:r>
      <w:r>
        <w:rPr>
          <w:rFonts w:hint="eastAsia" w:ascii="SimSun" w:hAnsi="SimSun" w:eastAsia="SimSun" w:cs="SimSun"/>
          <w:sz w:val="10"/>
        </w:rPr>
        <w:t>，</w:t>
      </w:r>
      <w:r>
        <w:rPr>
          <w:rFonts w:hint="eastAsia" w:ascii="SimSun" w:hAnsi="SimSun" w:eastAsia="SimSun" w:cs="SimSun"/>
          <w:sz w:val="24"/>
        </w:rPr>
        <w:t>验证用户填写的学号姓名是否为本校学生</w:t>
      </w:r>
    </w:p>
    <w:p>
      <w:pPr>
        <w:autoSpaceDE w:val="false"/>
        <w:autoSpaceDN w:val="false"/>
        <w:spacing w:line="360" w:lineRule="exact"/>
        <w:ind w:left="160"/>
        <w:jc w:val="both"/>
      </w:pPr>
      <w:r>
        <w:rPr>
          <w:rFonts w:hint="eastAsia" w:ascii="SimSun" w:hAnsi="SimSun" w:eastAsia="SimSun" w:cs="SimSun"/>
          <w:sz w:val="24"/>
        </w:rPr>
        <w:t>输入</w:t>
      </w:r>
      <w:r>
        <w:rPr>
          <w:rFonts w:hint="eastAsia" w:ascii="SimSun" w:hAnsi="SimSun" w:eastAsia="SimSun" w:cs="SimSun"/>
          <w:sz w:val="10"/>
        </w:rPr>
        <w:t>：</w:t>
      </w:r>
    </w:p>
    <w:p>
      <w:pPr>
        <w:autoSpaceDE w:val="false"/>
        <w:autoSpaceDN w:val="false"/>
        <w:spacing w:line="360" w:lineRule="exact"/>
        <w:ind w:left="160"/>
        <w:jc w:val="both"/>
      </w:pPr>
      <w:r>
        <w:rPr>
          <w:rFonts w:hint="eastAsia" w:ascii="SimSun" w:hAnsi="SimSun" w:eastAsia="SimSun" w:cs="SimSun"/>
          <w:sz w:val="24"/>
        </w:rPr>
        <w:t>Bean</w:t>
      </w:r>
    </w:p>
    <w:p>
      <w:pPr>
        <w:autoSpaceDE w:val="false"/>
        <w:autoSpaceDN w:val="false"/>
        <w:spacing w:line="360" w:lineRule="exact"/>
        <w:ind w:left="160"/>
        <w:jc w:val="both"/>
      </w:pPr>
      <w:r>
        <w:rPr>
          <w:rFonts w:hint="eastAsia" w:ascii="SimSun" w:hAnsi="SimSun" w:eastAsia="SimSun" w:cs="SimSun"/>
          <w:sz w:val="24"/>
        </w:rPr>
        <w:t>返回</w:t>
      </w:r>
      <w:r>
        <w:rPr>
          <w:rFonts w:hint="eastAsia" w:ascii="SimSun" w:hAnsi="SimSun" w:eastAsia="SimSun" w:cs="SimSun"/>
          <w:sz w:val="10"/>
        </w:rPr>
        <w:t>：</w:t>
      </w:r>
    </w:p>
    <w:p>
      <w:pPr>
        <w:autoSpaceDE w:val="false"/>
        <w:autoSpaceDN w:val="false"/>
        <w:spacing w:line="360" w:lineRule="exact"/>
        <w:ind w:left="160"/>
        <w:jc w:val="both"/>
      </w:pPr>
      <w:r>
        <w:rPr>
          <w:rFonts w:hint="eastAsia" w:ascii="SimSun" w:hAnsi="SimSun" w:eastAsia="SimSun" w:cs="SimSun"/>
          <w:sz w:val="24"/>
        </w:rPr>
        <w:t>Boolean</w:t>
      </w:r>
    </w:p>
    <w:p>
      <w:pPr>
        <w:sectPr>
          <w:type w:val="nextPage"/>
          <w:pgSz w:w="11900" w:h="16820"/>
          <w:pgMar w:top="0" w:right="1420" w:bottom="0" w:left="1640"/>
        </w:sectPr>
      </w:pPr>
    </w:p>
    <w:p>
      <w:pPr>
        <w:spacing w:line="1" w:lineRule="exact"/>
        <w:rPr>
          <w:rFonts w:hint="eastAsia" w:ascii="Arial" w:hAnsi="Arial" w:eastAsia="Arial" w:cs="Arial"/>
          <w:sz w:val="1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280" w:lineRule="exact"/>
        <w:ind w:left="60"/>
        <w:jc w:val="both"/>
      </w:pPr>
      <w:r>
        <w:rPr>
          <w:rFonts w:hint="eastAsia" w:ascii="SimSun" w:hAnsi="SimSun" w:eastAsia="SimSun" w:cs="SimSun"/>
          <w:b/>
          <w:sz w:val="28"/>
        </w:rPr>
        <w:t>2.</w:t>
      </w:r>
      <w:r>
        <w:rPr>
          <w:rFonts w:hint="eastAsia" w:ascii="SimSun" w:hAnsi="SimSun" w:eastAsia="SimSun" w:cs="SimSun"/>
          <w:b/>
          <w:sz w:val="28"/>
        </w:rPr>
        <w:t>接口名</w:t>
      </w:r>
      <w:r>
        <w:rPr>
          <w:rFonts w:hint="eastAsia" w:ascii="SimSun" w:hAnsi="SimSun" w:eastAsia="SimSun" w:cs="SimSun"/>
          <w:b/>
          <w:sz w:val="28"/>
        </w:rPr>
        <w:t xml:space="preserve"> User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280" w:lineRule="exact"/>
        <w:ind w:left="60"/>
        <w:jc w:val="both"/>
      </w:pPr>
      <w:r>
        <w:rPr>
          <w:rFonts w:hint="eastAsia" w:ascii="SimSun" w:hAnsi="SimSun" w:eastAsia="SimSun" w:cs="SimSun"/>
          <w:sz w:val="24"/>
        </w:rPr>
        <w:t>接口功能</w:t>
      </w:r>
      <w:r>
        <w:rPr>
          <w:rFonts w:hint="eastAsia" w:ascii="SimSun" w:hAnsi="SimSun" w:eastAsia="SimSun" w:cs="SimSun"/>
          <w:sz w:val="10"/>
        </w:rPr>
        <w:t>：</w:t>
      </w:r>
    </w:p>
    <w:p>
      <w:pPr>
        <w:autoSpaceDE w:val="false"/>
        <w:autoSpaceDN w:val="false"/>
        <w:spacing w:line="360" w:lineRule="exact"/>
        <w:ind w:left="60" w:right="4160"/>
        <w:jc w:val="both"/>
      </w:pPr>
      <w:r>
        <w:rPr>
          <w:rFonts w:hint="eastAsia" w:ascii="SimSun" w:hAnsi="SimSun" w:eastAsia="SimSun" w:cs="SimSun"/>
          <w:sz w:val="24"/>
        </w:rPr>
        <w:t>1.</w:t>
      </w:r>
      <w:r>
        <w:rPr>
          <w:rFonts w:hint="eastAsia" w:ascii="Arial" w:hAnsi="Arial" w:eastAsia="Arial" w:cs="Arial"/>
          <w:sz w:val="21"/>
        </w:rPr>
        <w:t xml:space="preserve"> </w:t>
      </w:r>
      <w:r>
        <w:rPr>
          <w:rFonts w:hint="eastAsia" w:ascii="SimSun" w:hAnsi="SimSun" w:eastAsia="SimSun" w:cs="SimSun"/>
          <w:sz w:val="24"/>
        </w:rPr>
        <w:t>publishPurchaseMsg:</w:t>
      </w:r>
      <w:r>
        <w:rPr>
          <w:rFonts w:hint="eastAsia" w:ascii="SimSun" w:hAnsi="SimSun" w:eastAsia="SimSun" w:cs="SimSun"/>
          <w:sz w:val="24"/>
        </w:rPr>
        <w:t>发布求购信息验证</w:t>
      </w:r>
      <w:r>
        <w:rPr>
          <w:rFonts w:hint="eastAsia" w:ascii="SimSun" w:hAnsi="SimSun" w:eastAsia="SimSun" w:cs="SimSun"/>
          <w:sz w:val="10"/>
        </w:rPr>
        <w:t>：</w:t>
      </w:r>
    </w:p>
    <w:p>
      <w:pPr>
        <w:autoSpaceDE w:val="false"/>
        <w:autoSpaceDN w:val="false"/>
        <w:spacing w:line="360" w:lineRule="exact"/>
        <w:ind w:left="60" w:right="4260"/>
        <w:jc w:val="both"/>
      </w:pPr>
      <w:r>
        <w:rPr>
          <w:rFonts w:hint="eastAsia" w:ascii="SimSun" w:hAnsi="SimSun" w:eastAsia="SimSun" w:cs="SimSun"/>
          <w:sz w:val="24"/>
        </w:rPr>
        <w:t>1.</w:t>
      </w:r>
      <w:r>
        <w:rPr>
          <w:rFonts w:hint="eastAsia" w:ascii="Arial" w:hAnsi="Arial" w:eastAsia="Arial" w:cs="Arial"/>
          <w:sz w:val="21"/>
        </w:rPr>
        <w:t xml:space="preserve"> </w:t>
      </w:r>
      <w:r>
        <w:rPr>
          <w:rFonts w:hint="eastAsia" w:ascii="SimSun" w:hAnsi="SimSun" w:eastAsia="SimSun" w:cs="SimSun"/>
          <w:sz w:val="24"/>
        </w:rPr>
        <w:t>用户信誉度是否大于最低信用标准输入</w:t>
      </w:r>
      <w:r>
        <w:rPr>
          <w:rFonts w:hint="eastAsia" w:ascii="SimSun" w:hAnsi="SimSun" w:eastAsia="SimSun" w:cs="SimSun"/>
          <w:sz w:val="10"/>
        </w:rPr>
        <w:t>：</w:t>
      </w:r>
    </w:p>
    <w:p>
      <w:pPr>
        <w:autoSpaceDE w:val="false"/>
        <w:autoSpaceDN w:val="false"/>
        <w:spacing w:line="360" w:lineRule="exact"/>
        <w:ind w:left="60"/>
        <w:jc w:val="both"/>
      </w:pPr>
      <w:r>
        <w:rPr>
          <w:rFonts w:hint="eastAsia" w:ascii="SimSun" w:hAnsi="SimSun" w:eastAsia="SimSun" w:cs="SimSun"/>
          <w:sz w:val="24"/>
        </w:rPr>
        <w:t>Bean</w:t>
      </w:r>
    </w:p>
    <w:p>
      <w:pPr>
        <w:autoSpaceDE w:val="false"/>
        <w:autoSpaceDN w:val="false"/>
        <w:spacing w:line="360" w:lineRule="exact"/>
        <w:ind w:left="60"/>
        <w:jc w:val="both"/>
      </w:pPr>
      <w:r>
        <w:rPr>
          <w:rFonts w:hint="eastAsia" w:ascii="SimSun" w:hAnsi="SimSun" w:eastAsia="SimSun" w:cs="SimSun"/>
          <w:sz w:val="24"/>
        </w:rPr>
        <w:t>返回</w:t>
      </w:r>
      <w:r>
        <w:rPr>
          <w:rFonts w:hint="eastAsia" w:ascii="SimSun" w:hAnsi="SimSun" w:eastAsia="SimSun" w:cs="SimSun"/>
          <w:sz w:val="12"/>
        </w:rPr>
        <w:t>：</w:t>
      </w:r>
    </w:p>
    <w:p>
      <w:pPr>
        <w:autoSpaceDE w:val="false"/>
        <w:autoSpaceDN w:val="false"/>
        <w:spacing w:line="360" w:lineRule="exact"/>
        <w:ind w:left="60"/>
        <w:jc w:val="both"/>
      </w:pPr>
      <w:r>
        <w:rPr>
          <w:rFonts w:hint="eastAsia" w:ascii="SimSun" w:hAnsi="SimSun" w:eastAsia="SimSun" w:cs="SimSun"/>
          <w:sz w:val="24"/>
        </w:rPr>
        <w:t>Boolean</w:t>
      </w:r>
    </w:p>
    <w:p>
      <w:pPr>
        <w:autoSpaceDE w:val="false"/>
        <w:autoSpaceDN w:val="false"/>
        <w:spacing w:line="360" w:lineRule="exact"/>
        <w:ind w:left="60"/>
        <w:jc w:val="both"/>
      </w:pPr>
      <w:r>
        <w:rPr>
          <w:rFonts w:hint="eastAsia" w:ascii="SimSun" w:hAnsi="SimSun" w:eastAsia="SimSun" w:cs="SimSun"/>
          <w:sz w:val="24"/>
        </w:rPr>
        <w:t>2.</w:t>
      </w:r>
      <w:r>
        <w:rPr>
          <w:rFonts w:hint="eastAsia" w:ascii="Arial" w:hAnsi="Arial" w:eastAsia="Arial" w:cs="Arial"/>
          <w:sz w:val="21"/>
        </w:rPr>
        <w:t xml:space="preserve"> </w:t>
      </w:r>
      <w:r>
        <w:rPr>
          <w:rFonts w:hint="eastAsia" w:ascii="SimSun" w:hAnsi="SimSun" w:eastAsia="SimSun" w:cs="SimSun"/>
          <w:sz w:val="24"/>
        </w:rPr>
        <w:t>glanceProduct</w:t>
      </w:r>
      <w:r>
        <w:rPr>
          <w:rFonts w:hint="eastAsia" w:ascii="SimSun" w:hAnsi="SimSun" w:eastAsia="SimSun" w:cs="SimSun"/>
          <w:sz w:val="12"/>
        </w:rPr>
        <w:t>：</w:t>
      </w:r>
      <w:r>
        <w:rPr>
          <w:rFonts w:hint="eastAsia" w:ascii="SimSun" w:hAnsi="SimSun" w:eastAsia="SimSun" w:cs="SimSun"/>
          <w:sz w:val="24"/>
        </w:rPr>
        <w:t>浏览商品</w:t>
      </w:r>
    </w:p>
    <w:p>
      <w:pPr>
        <w:autoSpaceDE w:val="false"/>
        <w:autoSpaceDN w:val="false"/>
        <w:spacing w:line="340" w:lineRule="exact"/>
        <w:ind w:left="60"/>
        <w:jc w:val="both"/>
      </w:pPr>
      <w:r>
        <w:rPr>
          <w:rFonts w:hint="eastAsia" w:ascii="SimSun" w:hAnsi="SimSun" w:eastAsia="SimSun" w:cs="SimSun"/>
          <w:sz w:val="24"/>
        </w:rPr>
        <w:t>输入</w:t>
      </w:r>
      <w:r>
        <w:rPr>
          <w:rFonts w:hint="eastAsia" w:ascii="SimSun" w:hAnsi="SimSun" w:eastAsia="SimSun" w:cs="SimSun"/>
          <w:sz w:val="12"/>
        </w:rPr>
        <w:t>：</w:t>
      </w:r>
    </w:p>
    <w:p>
      <w:pPr>
        <w:autoSpaceDE w:val="false"/>
        <w:autoSpaceDN w:val="false"/>
        <w:spacing w:line="360" w:lineRule="exact"/>
        <w:ind w:left="60"/>
        <w:jc w:val="both"/>
      </w:pPr>
      <w:r>
        <w:rPr>
          <w:rFonts w:hint="eastAsia" w:ascii="SimSun" w:hAnsi="SimSun" w:eastAsia="SimSun" w:cs="SimSun"/>
          <w:sz w:val="24"/>
        </w:rPr>
        <w:t>无</w:t>
      </w:r>
    </w:p>
    <w:p>
      <w:pPr>
        <w:autoSpaceDE w:val="false"/>
        <w:autoSpaceDN w:val="false"/>
        <w:spacing w:line="360" w:lineRule="exact"/>
        <w:ind w:left="60"/>
        <w:jc w:val="both"/>
      </w:pPr>
      <w:r>
        <w:rPr>
          <w:rFonts w:hint="eastAsia" w:ascii="SimSun" w:hAnsi="SimSun" w:eastAsia="SimSun" w:cs="SimSun"/>
          <w:sz w:val="24"/>
        </w:rPr>
        <w:t>返回</w:t>
      </w:r>
      <w:r>
        <w:rPr>
          <w:rFonts w:hint="eastAsia" w:ascii="SimSun" w:hAnsi="SimSun" w:eastAsia="SimSun" w:cs="SimSun"/>
          <w:sz w:val="12"/>
        </w:rPr>
        <w:t>：</w:t>
      </w:r>
    </w:p>
    <w:p>
      <w:pPr>
        <w:autoSpaceDE w:val="false"/>
        <w:autoSpaceDN w:val="false"/>
        <w:spacing w:line="360" w:lineRule="exact"/>
        <w:ind w:left="60"/>
        <w:jc w:val="both"/>
      </w:pPr>
      <w:r>
        <w:rPr>
          <w:rFonts w:hint="eastAsia" w:ascii="SimSun" w:hAnsi="SimSun" w:eastAsia="SimSun" w:cs="SimSun"/>
          <w:sz w:val="24"/>
        </w:rPr>
        <w:t>List&lt;&gt;</w:t>
      </w:r>
    </w:p>
    <w:p>
      <w:pPr>
        <w:autoSpaceDE w:val="false"/>
        <w:autoSpaceDN w:val="false"/>
        <w:spacing w:line="360" w:lineRule="exact"/>
        <w:ind w:left="60"/>
        <w:jc w:val="both"/>
      </w:pPr>
      <w:r>
        <w:rPr>
          <w:rFonts w:hint="eastAsia" w:ascii="SimSun" w:hAnsi="SimSun" w:eastAsia="SimSun" w:cs="SimSun"/>
          <w:sz w:val="24"/>
        </w:rPr>
        <w:t>3.</w:t>
      </w:r>
      <w:r>
        <w:rPr>
          <w:rFonts w:hint="eastAsia" w:ascii="Arial" w:hAnsi="Arial" w:eastAsia="Arial" w:cs="Arial"/>
          <w:sz w:val="21"/>
        </w:rPr>
        <w:t xml:space="preserve"> </w:t>
      </w:r>
      <w:r>
        <w:rPr>
          <w:rFonts w:hint="eastAsia" w:ascii="SimSun" w:hAnsi="SimSun" w:eastAsia="SimSun" w:cs="SimSun"/>
          <w:sz w:val="24"/>
        </w:rPr>
        <w:t>purchaseProduct</w:t>
      </w:r>
      <w:r>
        <w:rPr>
          <w:rFonts w:hint="eastAsia" w:ascii="SimSun" w:hAnsi="SimSun" w:eastAsia="SimSun" w:cs="SimSun"/>
          <w:sz w:val="10"/>
        </w:rPr>
        <w:t>：</w:t>
      </w:r>
      <w:r>
        <w:rPr>
          <w:rFonts w:hint="eastAsia" w:ascii="SimSun" w:hAnsi="SimSun" w:eastAsia="SimSun" w:cs="SimSun"/>
          <w:sz w:val="24"/>
        </w:rPr>
        <w:t>购买商品</w:t>
      </w:r>
    </w:p>
    <w:p>
      <w:pPr>
        <w:autoSpaceDE w:val="false"/>
        <w:autoSpaceDN w:val="false"/>
        <w:spacing w:line="360" w:lineRule="exact"/>
        <w:ind w:left="60"/>
        <w:jc w:val="both"/>
      </w:pPr>
      <w:r>
        <w:rPr>
          <w:rFonts w:hint="eastAsia" w:ascii="SimSun" w:hAnsi="SimSun" w:eastAsia="SimSun" w:cs="SimSun"/>
          <w:sz w:val="24"/>
        </w:rPr>
        <w:t>输入</w:t>
      </w:r>
      <w:r>
        <w:rPr>
          <w:rFonts w:hint="eastAsia" w:ascii="SimSun" w:hAnsi="SimSun" w:eastAsia="SimSun" w:cs="SimSun"/>
          <w:sz w:val="10"/>
        </w:rPr>
        <w:t>：</w:t>
      </w:r>
    </w:p>
    <w:p>
      <w:pPr>
        <w:autoSpaceDE w:val="false"/>
        <w:autoSpaceDN w:val="false"/>
        <w:spacing w:line="360" w:lineRule="exact"/>
        <w:ind w:left="60"/>
        <w:jc w:val="both"/>
      </w:pPr>
      <w:r>
        <w:rPr>
          <w:rFonts w:hint="eastAsia" w:ascii="SimSun" w:hAnsi="SimSun" w:eastAsia="SimSun" w:cs="SimSun"/>
          <w:sz w:val="24"/>
        </w:rPr>
        <w:t>无</w:t>
      </w:r>
    </w:p>
    <w:p>
      <w:pPr>
        <w:autoSpaceDE w:val="false"/>
        <w:autoSpaceDN w:val="false"/>
        <w:spacing w:line="360" w:lineRule="exact"/>
        <w:ind w:left="60"/>
        <w:jc w:val="both"/>
      </w:pPr>
      <w:r>
        <w:rPr>
          <w:rFonts w:hint="eastAsia" w:ascii="SimSun" w:hAnsi="SimSun" w:eastAsia="SimSun" w:cs="SimSun"/>
          <w:sz w:val="24"/>
        </w:rPr>
        <w:t>输出</w:t>
      </w:r>
      <w:r>
        <w:rPr>
          <w:rFonts w:hint="eastAsia" w:ascii="SimSun" w:hAnsi="SimSun" w:eastAsia="SimSun" w:cs="SimSun"/>
          <w:sz w:val="10"/>
        </w:rPr>
        <w:t>：</w:t>
      </w:r>
    </w:p>
    <w:p>
      <w:pPr>
        <w:autoSpaceDE w:val="false"/>
        <w:autoSpaceDN w:val="false"/>
        <w:spacing w:line="360" w:lineRule="exact"/>
        <w:ind w:left="60"/>
        <w:jc w:val="both"/>
      </w:pPr>
      <w:r>
        <w:rPr>
          <w:rFonts w:hint="eastAsia" w:ascii="SimSun" w:hAnsi="SimSun" w:eastAsia="SimSun" w:cs="SimSun"/>
          <w:sz w:val="24"/>
        </w:rPr>
        <w:t>Boole</w:t>
      </w:r>
    </w:p>
    <w:p>
      <w:pPr>
        <w:autoSpaceDE w:val="false"/>
        <w:autoSpaceDN w:val="false"/>
        <w:spacing w:line="360" w:lineRule="exact"/>
        <w:ind w:left="60"/>
        <w:jc w:val="both"/>
      </w:pPr>
      <w:r>
        <w:rPr>
          <w:rFonts w:hint="eastAsia" w:ascii="SimSun" w:hAnsi="SimSun" w:eastAsia="SimSun" w:cs="SimSun"/>
          <w:sz w:val="24"/>
        </w:rPr>
        <w:t>4.</w:t>
      </w:r>
      <w:r>
        <w:rPr>
          <w:rFonts w:hint="eastAsia" w:ascii="Arial" w:hAnsi="Arial" w:eastAsia="Arial" w:cs="Arial"/>
          <w:sz w:val="21"/>
        </w:rPr>
        <w:t xml:space="preserve"> </w:t>
      </w:r>
      <w:r>
        <w:rPr>
          <w:rFonts w:hint="eastAsia" w:ascii="SimSun" w:hAnsi="SimSun" w:eastAsia="SimSun" w:cs="SimSun"/>
          <w:sz w:val="24"/>
        </w:rPr>
        <w:t>complain</w:t>
      </w:r>
      <w:r>
        <w:rPr>
          <w:rFonts w:hint="eastAsia" w:ascii="SimSun" w:hAnsi="SimSun" w:eastAsia="SimSun" w:cs="SimSun"/>
          <w:sz w:val="10"/>
        </w:rPr>
        <w:t>：</w:t>
      </w:r>
      <w:r>
        <w:rPr>
          <w:rFonts w:hint="eastAsia" w:ascii="SimSun" w:hAnsi="SimSun" w:eastAsia="SimSun" w:cs="SimSun"/>
          <w:sz w:val="24"/>
        </w:rPr>
        <w:t>投诉</w:t>
      </w:r>
    </w:p>
    <w:p>
      <w:pPr>
        <w:autoSpaceDE w:val="false"/>
        <w:autoSpaceDN w:val="false"/>
        <w:spacing w:line="360" w:lineRule="exact"/>
        <w:ind w:left="60"/>
        <w:jc w:val="both"/>
      </w:pPr>
      <w:r>
        <w:rPr>
          <w:rFonts w:hint="eastAsia" w:ascii="SimSun" w:hAnsi="SimSun" w:eastAsia="SimSun" w:cs="SimSun"/>
          <w:sz w:val="24"/>
        </w:rPr>
        <w:t>输入</w:t>
      </w:r>
      <w:r>
        <w:rPr>
          <w:rFonts w:hint="eastAsia" w:ascii="SimSun" w:hAnsi="SimSun" w:eastAsia="SimSun" w:cs="SimSun"/>
          <w:sz w:val="10"/>
        </w:rPr>
        <w:t>：</w:t>
      </w:r>
    </w:p>
    <w:p>
      <w:pPr>
        <w:autoSpaceDE w:val="false"/>
        <w:autoSpaceDN w:val="false"/>
        <w:spacing w:line="360" w:lineRule="exact"/>
        <w:ind w:left="60"/>
        <w:jc w:val="both"/>
      </w:pPr>
      <w:r>
        <w:rPr>
          <w:rFonts w:hint="eastAsia" w:ascii="SimSun" w:hAnsi="SimSun" w:eastAsia="SimSun" w:cs="SimSun"/>
          <w:sz w:val="24"/>
        </w:rPr>
        <w:t>Bean</w:t>
      </w:r>
    </w:p>
    <w:p>
      <w:pPr>
        <w:autoSpaceDE w:val="false"/>
        <w:autoSpaceDN w:val="false"/>
        <w:spacing w:line="360" w:lineRule="exact"/>
        <w:ind w:left="60"/>
        <w:jc w:val="both"/>
      </w:pPr>
      <w:r>
        <w:rPr>
          <w:rFonts w:hint="eastAsia" w:ascii="SimSun" w:hAnsi="SimSun" w:eastAsia="SimSun" w:cs="SimSun"/>
          <w:sz w:val="24"/>
        </w:rPr>
        <w:t>输出</w:t>
      </w:r>
      <w:r>
        <w:rPr>
          <w:rFonts w:hint="eastAsia" w:ascii="SimSun" w:hAnsi="SimSun" w:eastAsia="SimSun" w:cs="SimSun"/>
          <w:sz w:val="10"/>
        </w:rPr>
        <w:t>：</w:t>
      </w:r>
    </w:p>
    <w:p>
      <w:pPr>
        <w:autoSpaceDE w:val="false"/>
        <w:autoSpaceDN w:val="false"/>
        <w:spacing w:line="360" w:lineRule="exact"/>
        <w:ind w:left="60"/>
        <w:jc w:val="both"/>
      </w:pPr>
      <w:r>
        <w:rPr>
          <w:rFonts w:hint="eastAsia" w:ascii="SimSun" w:hAnsi="SimSun" w:eastAsia="SimSun" w:cs="SimSun"/>
          <w:sz w:val="24"/>
        </w:rPr>
        <w:t>Boolean</w:t>
      </w:r>
    </w:p>
    <w:p>
      <w:pPr>
        <w:autoSpaceDE w:val="false"/>
        <w:autoSpaceDN w:val="false"/>
        <w:spacing w:line="360" w:lineRule="exact"/>
        <w:ind w:left="60" w:right="4520"/>
        <w:jc w:val="both"/>
      </w:pPr>
      <w:r>
        <w:rPr>
          <w:rFonts w:hint="eastAsia" w:ascii="SimSun" w:hAnsi="SimSun" w:eastAsia="SimSun" w:cs="SimSun"/>
          <w:sz w:val="24"/>
        </w:rPr>
        <w:t>5.</w:t>
      </w:r>
      <w:r>
        <w:rPr>
          <w:rFonts w:hint="eastAsia" w:ascii="Arial" w:hAnsi="Arial" w:eastAsia="Arial" w:cs="Arial"/>
          <w:sz w:val="21"/>
        </w:rPr>
        <w:t xml:space="preserve"> </w:t>
      </w:r>
      <w:r>
        <w:rPr>
          <w:rFonts w:hint="eastAsia" w:ascii="SimSun" w:hAnsi="SimSun" w:eastAsia="SimSun" w:cs="SimSun"/>
          <w:sz w:val="24"/>
        </w:rPr>
        <w:t>publishSaleMsg</w:t>
      </w:r>
      <w:r>
        <w:rPr>
          <w:rFonts w:hint="eastAsia" w:ascii="SimSun" w:hAnsi="SimSun" w:eastAsia="SimSun" w:cs="SimSun"/>
          <w:sz w:val="12"/>
        </w:rPr>
        <w:t>：</w:t>
      </w:r>
      <w:r>
        <w:rPr>
          <w:rFonts w:hint="eastAsia" w:ascii="SimSun" w:hAnsi="SimSun" w:eastAsia="SimSun" w:cs="SimSun"/>
          <w:sz w:val="24"/>
        </w:rPr>
        <w:t>发布出售信息验证</w:t>
      </w:r>
      <w:r>
        <w:rPr>
          <w:rFonts w:hint="eastAsia" w:ascii="SimSun" w:hAnsi="SimSun" w:eastAsia="SimSun" w:cs="SimSun"/>
          <w:sz w:val="12"/>
        </w:rPr>
        <w:t>：</w:t>
      </w:r>
    </w:p>
    <w:p>
      <w:pPr>
        <w:autoSpaceDE w:val="false"/>
        <w:autoSpaceDN w:val="false"/>
        <w:spacing w:line="360" w:lineRule="exact"/>
        <w:ind w:left="60" w:right="4560"/>
        <w:jc w:val="both"/>
      </w:pPr>
      <w:r>
        <w:rPr>
          <w:rFonts w:hint="eastAsia" w:ascii="SimSun" w:hAnsi="SimSun" w:eastAsia="SimSun" w:cs="SimSun"/>
          <w:sz w:val="24"/>
        </w:rPr>
        <w:t>用户信誉度是否大于最低信誉标准输入</w:t>
      </w:r>
      <w:r>
        <w:rPr>
          <w:rFonts w:hint="eastAsia" w:ascii="SimSun" w:hAnsi="SimSun" w:eastAsia="SimSun" w:cs="SimSun"/>
          <w:sz w:val="12"/>
        </w:rPr>
        <w:t>：</w:t>
      </w:r>
    </w:p>
    <w:p>
      <w:pPr>
        <w:autoSpaceDE w:val="false"/>
        <w:autoSpaceDN w:val="false"/>
        <w:spacing w:line="340" w:lineRule="exact"/>
        <w:ind w:left="60"/>
        <w:jc w:val="both"/>
      </w:pPr>
      <w:r>
        <w:rPr>
          <w:rFonts w:hint="eastAsia" w:ascii="SimSun" w:hAnsi="SimSun" w:eastAsia="SimSun" w:cs="SimSun"/>
          <w:sz w:val="24"/>
        </w:rPr>
        <w:t>Bean</w:t>
      </w:r>
    </w:p>
    <w:p>
      <w:pPr>
        <w:autoSpaceDE w:val="false"/>
        <w:autoSpaceDN w:val="false"/>
        <w:spacing w:line="360" w:lineRule="exact"/>
        <w:ind w:left="60"/>
        <w:jc w:val="both"/>
      </w:pPr>
      <w:r>
        <w:rPr>
          <w:rFonts w:hint="eastAsia" w:ascii="SimSun" w:hAnsi="SimSun" w:eastAsia="SimSun" w:cs="SimSun"/>
          <w:sz w:val="24"/>
        </w:rPr>
        <w:t>输出</w:t>
      </w:r>
      <w:r>
        <w:rPr>
          <w:rFonts w:hint="eastAsia" w:ascii="SimSun" w:hAnsi="SimSun" w:eastAsia="SimSun" w:cs="SimSun"/>
          <w:sz w:val="12"/>
        </w:rPr>
        <w:t>：</w:t>
      </w:r>
    </w:p>
    <w:p>
      <w:pPr>
        <w:autoSpaceDE w:val="false"/>
        <w:autoSpaceDN w:val="false"/>
        <w:spacing w:line="360" w:lineRule="exact"/>
        <w:ind w:left="60"/>
        <w:jc w:val="both"/>
      </w:pPr>
      <w:r>
        <w:rPr>
          <w:rFonts w:hint="eastAsia" w:ascii="SimSun" w:hAnsi="SimSun" w:eastAsia="SimSun" w:cs="SimSun"/>
          <w:sz w:val="24"/>
        </w:rPr>
        <w:t>Boolean</w:t>
      </w:r>
    </w:p>
    <w:p>
      <w:pPr>
        <w:autoSpaceDE w:val="false"/>
        <w:autoSpaceDN w:val="false"/>
        <w:spacing w:line="360" w:lineRule="exact"/>
        <w:ind w:left="60" w:right="4640"/>
        <w:jc w:val="both"/>
      </w:pPr>
      <w:r>
        <w:rPr>
          <w:rFonts w:hint="eastAsia" w:ascii="SimSun" w:hAnsi="SimSun" w:eastAsia="SimSun" w:cs="SimSun"/>
          <w:sz w:val="24"/>
        </w:rPr>
        <w:t>6.</w:t>
      </w:r>
      <w:r>
        <w:rPr>
          <w:rFonts w:hint="eastAsia" w:ascii="Arial" w:hAnsi="Arial" w:eastAsia="Arial" w:cs="Arial"/>
          <w:sz w:val="21"/>
        </w:rPr>
        <w:t xml:space="preserve"> </w:t>
      </w:r>
      <w:r>
        <w:rPr>
          <w:rFonts w:hint="eastAsia" w:ascii="SimSun" w:hAnsi="SimSun" w:eastAsia="SimSun" w:cs="SimSun"/>
          <w:sz w:val="24"/>
        </w:rPr>
        <w:t>updateProduct</w:t>
      </w:r>
      <w:r>
        <w:rPr>
          <w:rFonts w:hint="eastAsia" w:ascii="SimSun" w:hAnsi="SimSun" w:eastAsia="SimSun" w:cs="SimSun"/>
          <w:sz w:val="12"/>
        </w:rPr>
        <w:t>：</w:t>
      </w:r>
      <w:r>
        <w:rPr>
          <w:rFonts w:hint="eastAsia" w:ascii="SimSun" w:hAnsi="SimSun" w:eastAsia="SimSun" w:cs="SimSun"/>
          <w:sz w:val="24"/>
        </w:rPr>
        <w:t>修改商品信息输入</w:t>
      </w:r>
      <w:r>
        <w:rPr>
          <w:rFonts w:hint="eastAsia" w:ascii="SimSun" w:hAnsi="SimSun" w:eastAsia="SimSun" w:cs="SimSun"/>
          <w:sz w:val="10"/>
        </w:rPr>
        <w:t>：</w:t>
      </w:r>
    </w:p>
    <w:p>
      <w:pPr>
        <w:autoSpaceDE w:val="false"/>
        <w:autoSpaceDN w:val="false"/>
        <w:spacing w:line="360" w:lineRule="exact"/>
        <w:ind w:left="60"/>
        <w:jc w:val="both"/>
      </w:pPr>
      <w:r>
        <w:rPr>
          <w:rFonts w:hint="eastAsia" w:ascii="SimSun" w:hAnsi="SimSun" w:eastAsia="SimSun" w:cs="SimSun"/>
          <w:sz w:val="24"/>
        </w:rPr>
        <w:t>Bean</w:t>
      </w:r>
    </w:p>
    <w:p>
      <w:pPr>
        <w:autoSpaceDE w:val="false"/>
        <w:autoSpaceDN w:val="false"/>
        <w:spacing w:line="360" w:lineRule="exact"/>
        <w:ind w:left="60"/>
        <w:jc w:val="both"/>
      </w:pPr>
      <w:r>
        <w:rPr>
          <w:rFonts w:hint="eastAsia" w:ascii="SimSun" w:hAnsi="SimSun" w:eastAsia="SimSun" w:cs="SimSun"/>
          <w:sz w:val="24"/>
        </w:rPr>
        <w:t>输出</w:t>
      </w:r>
      <w:r>
        <w:rPr>
          <w:rFonts w:hint="eastAsia" w:ascii="SimSun" w:hAnsi="SimSun" w:eastAsia="SimSun" w:cs="SimSun"/>
          <w:sz w:val="10"/>
        </w:rPr>
        <w:t>：</w:t>
      </w:r>
    </w:p>
    <w:p>
      <w:pPr>
        <w:autoSpaceDE w:val="false"/>
        <w:autoSpaceDN w:val="false"/>
        <w:spacing w:line="360" w:lineRule="exact"/>
        <w:ind w:left="60"/>
        <w:jc w:val="both"/>
      </w:pPr>
      <w:r>
        <w:rPr>
          <w:rFonts w:hint="eastAsia" w:ascii="SimSun" w:hAnsi="SimSun" w:eastAsia="SimSun" w:cs="SimSun"/>
          <w:sz w:val="24"/>
        </w:rPr>
        <w:t>Boolean</w:t>
      </w:r>
    </w:p>
    <w:p>
      <w:pPr>
        <w:autoSpaceDE w:val="false"/>
        <w:autoSpaceDN w:val="false"/>
        <w:spacing w:line="360" w:lineRule="exact"/>
        <w:ind w:left="60"/>
        <w:jc w:val="both"/>
      </w:pPr>
      <w:r>
        <w:rPr>
          <w:rFonts w:hint="eastAsia" w:ascii="SimSun" w:hAnsi="SimSun" w:eastAsia="SimSun" w:cs="SimSun"/>
          <w:sz w:val="24"/>
        </w:rPr>
        <w:t>7.</w:t>
      </w:r>
      <w:r>
        <w:rPr>
          <w:rFonts w:hint="eastAsia" w:ascii="Arial" w:hAnsi="Arial" w:eastAsia="Arial" w:cs="Arial"/>
          <w:sz w:val="21"/>
        </w:rPr>
        <w:t xml:space="preserve"> </w:t>
      </w:r>
      <w:r>
        <w:rPr>
          <w:rFonts w:hint="eastAsia" w:ascii="SimSun" w:hAnsi="SimSun" w:eastAsia="SimSun" w:cs="SimSun"/>
          <w:sz w:val="24"/>
        </w:rPr>
        <w:t>deleteProduct:</w:t>
      </w:r>
      <w:r>
        <w:rPr>
          <w:rFonts w:hint="eastAsia" w:ascii="SimSun" w:hAnsi="SimSun" w:eastAsia="SimSun" w:cs="SimSun"/>
          <w:sz w:val="24"/>
        </w:rPr>
        <w:t>下架商品</w:t>
      </w:r>
    </w:p>
    <w:p>
      <w:pPr>
        <w:autoSpaceDE w:val="false"/>
        <w:autoSpaceDN w:val="false"/>
        <w:spacing w:line="360" w:lineRule="exact"/>
        <w:ind w:left="60"/>
        <w:jc w:val="both"/>
      </w:pPr>
      <w:r>
        <w:rPr>
          <w:rFonts w:hint="eastAsia" w:ascii="SimSun" w:hAnsi="SimSun" w:eastAsia="SimSun" w:cs="SimSun"/>
          <w:sz w:val="24"/>
        </w:rPr>
        <w:t>输入</w:t>
      </w:r>
      <w:r>
        <w:rPr>
          <w:rFonts w:hint="eastAsia" w:ascii="SimSun" w:hAnsi="SimSun" w:eastAsia="SimSun" w:cs="SimSun"/>
          <w:sz w:val="10"/>
        </w:rPr>
        <w:t>：</w:t>
      </w:r>
    </w:p>
    <w:p>
      <w:pPr>
        <w:sectPr>
          <w:type w:val="nextPage"/>
          <w:pgSz w:w="11900" w:h="16820"/>
          <w:pgMar w:top="0" w:right="1740" w:bottom="0" w:left="1740"/>
        </w:sectPr>
      </w:pPr>
    </w:p>
    <w:p>
      <w:pPr>
        <w:spacing w:line="1" w:lineRule="exact"/>
        <w:rPr>
          <w:rFonts w:hint="eastAsia" w:ascii="Arial" w:hAnsi="Arial" w:eastAsia="Arial" w:cs="Arial"/>
          <w:sz w:val="1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340" w:lineRule="exact"/>
        <w:ind w:left="60"/>
        <w:jc w:val="both"/>
      </w:pPr>
      <w:r>
        <w:rPr>
          <w:rFonts w:hint="eastAsia" w:ascii="SimSun" w:hAnsi="SimSun" w:eastAsia="SimSun" w:cs="SimSun"/>
          <w:sz w:val="24"/>
        </w:rPr>
        <w:t>Id</w:t>
      </w:r>
    </w:p>
    <w:p>
      <w:pPr>
        <w:autoSpaceDE w:val="false"/>
        <w:autoSpaceDN w:val="false"/>
        <w:spacing w:line="360" w:lineRule="exact"/>
        <w:ind w:left="60"/>
        <w:jc w:val="both"/>
      </w:pPr>
      <w:r>
        <w:rPr>
          <w:rFonts w:hint="eastAsia" w:ascii="SimSun" w:hAnsi="SimSun" w:eastAsia="SimSun" w:cs="SimSun"/>
          <w:sz w:val="24"/>
        </w:rPr>
        <w:t>输出</w:t>
      </w:r>
      <w:r>
        <w:rPr>
          <w:rFonts w:hint="eastAsia" w:ascii="SimSun" w:hAnsi="SimSun" w:eastAsia="SimSun" w:cs="SimSun"/>
          <w:sz w:val="10"/>
        </w:rPr>
        <w:t>：</w:t>
      </w:r>
    </w:p>
    <w:p>
      <w:pPr>
        <w:autoSpaceDE w:val="false"/>
        <w:autoSpaceDN w:val="false"/>
        <w:spacing w:line="360" w:lineRule="exact"/>
        <w:ind w:left="60"/>
        <w:jc w:val="both"/>
      </w:pPr>
      <w:r>
        <w:rPr>
          <w:rFonts w:hint="eastAsia" w:ascii="SimSun" w:hAnsi="SimSun" w:eastAsia="SimSun" w:cs="SimSun"/>
          <w:sz w:val="24"/>
        </w:rPr>
        <w:t>Boolean</w:t>
      </w:r>
    </w:p>
    <w:p>
      <w:pPr>
        <w:autoSpaceDE w:val="false"/>
        <w:autoSpaceDN w:val="false"/>
        <w:spacing w:line="360" w:lineRule="exact"/>
        <w:ind w:left="60" w:right="4880"/>
        <w:jc w:val="both"/>
      </w:pPr>
      <w:r>
        <w:rPr>
          <w:rFonts w:hint="eastAsia" w:ascii="SimSun" w:hAnsi="SimSun" w:eastAsia="SimSun" w:cs="SimSun"/>
          <w:sz w:val="24"/>
        </w:rPr>
        <w:t>8.</w:t>
      </w:r>
      <w:r>
        <w:rPr>
          <w:rFonts w:hint="eastAsia" w:ascii="Arial" w:hAnsi="Arial" w:eastAsia="Arial" w:cs="Arial"/>
          <w:sz w:val="21"/>
        </w:rPr>
        <w:t xml:space="preserve"> </w:t>
      </w:r>
      <w:r>
        <w:rPr>
          <w:rFonts w:hint="eastAsia" w:ascii="SimSun" w:hAnsi="SimSun" w:eastAsia="SimSun" w:cs="SimSun"/>
          <w:sz w:val="24"/>
        </w:rPr>
        <w:t>manageAfterSale</w:t>
      </w:r>
      <w:r>
        <w:rPr>
          <w:rFonts w:hint="eastAsia" w:ascii="SimSun" w:hAnsi="SimSun" w:eastAsia="SimSun" w:cs="SimSun"/>
          <w:sz w:val="12"/>
        </w:rPr>
        <w:t>：</w:t>
      </w:r>
      <w:r>
        <w:rPr>
          <w:rFonts w:hint="eastAsia" w:ascii="SimSun" w:hAnsi="SimSun" w:eastAsia="SimSun" w:cs="SimSun"/>
          <w:sz w:val="24"/>
        </w:rPr>
        <w:t>处理售后输入</w:t>
      </w:r>
      <w:r>
        <w:rPr>
          <w:rFonts w:hint="eastAsia" w:ascii="SimSun" w:hAnsi="SimSun" w:eastAsia="SimSun" w:cs="SimSun"/>
          <w:sz w:val="12"/>
        </w:rPr>
        <w:t>：</w:t>
      </w:r>
    </w:p>
    <w:p>
      <w:pPr>
        <w:autoSpaceDE w:val="false"/>
        <w:autoSpaceDN w:val="false"/>
        <w:spacing w:line="340" w:lineRule="exact"/>
        <w:ind w:left="60"/>
        <w:jc w:val="both"/>
      </w:pPr>
      <w:r>
        <w:rPr>
          <w:rFonts w:hint="eastAsia" w:ascii="SimSun" w:hAnsi="SimSun" w:eastAsia="SimSun" w:cs="SimSun"/>
          <w:sz w:val="24"/>
        </w:rPr>
        <w:t>无</w:t>
      </w:r>
    </w:p>
    <w:p>
      <w:pPr>
        <w:autoSpaceDE w:val="false"/>
        <w:autoSpaceDN w:val="false"/>
        <w:spacing w:line="360" w:lineRule="exact"/>
        <w:ind w:left="60"/>
        <w:jc w:val="both"/>
      </w:pPr>
      <w:r>
        <w:rPr>
          <w:rFonts w:hint="eastAsia" w:ascii="SimSun" w:hAnsi="SimSun" w:eastAsia="SimSun" w:cs="SimSun"/>
          <w:sz w:val="24"/>
        </w:rPr>
        <w:t>输出</w:t>
      </w:r>
      <w:r>
        <w:rPr>
          <w:rFonts w:hint="eastAsia" w:ascii="SimSun" w:hAnsi="SimSun" w:eastAsia="SimSun" w:cs="SimSun"/>
          <w:sz w:val="12"/>
        </w:rPr>
        <w:t>：</w:t>
      </w:r>
    </w:p>
    <w:p>
      <w:pPr>
        <w:autoSpaceDE w:val="false"/>
        <w:autoSpaceDN w:val="false"/>
        <w:spacing w:line="360" w:lineRule="exact"/>
        <w:ind w:left="60"/>
        <w:jc w:val="both"/>
      </w:pPr>
      <w:r>
        <w:rPr>
          <w:rFonts w:hint="eastAsia" w:ascii="SimSun" w:hAnsi="SimSun" w:eastAsia="SimSun" w:cs="SimSun"/>
          <w:sz w:val="24"/>
        </w:rPr>
        <w:t>Boolean</w:t>
      </w:r>
    </w:p>
    <w:p>
      <w:pPr>
        <w:autoSpaceDE w:val="false"/>
        <w:autoSpaceDN w:val="false"/>
        <w:spacing w:line="360" w:lineRule="exact"/>
        <w:ind w:left="60" w:right="4520"/>
        <w:jc w:val="both"/>
      </w:pPr>
      <w:r>
        <w:rPr>
          <w:rFonts w:hint="eastAsia" w:ascii="SimSun" w:hAnsi="SimSun" w:eastAsia="SimSun" w:cs="SimSun"/>
          <w:sz w:val="24"/>
        </w:rPr>
        <w:t>9.</w:t>
      </w:r>
      <w:r>
        <w:rPr>
          <w:rFonts w:hint="eastAsia" w:ascii="Arial" w:hAnsi="Arial" w:eastAsia="Arial" w:cs="Arial"/>
          <w:sz w:val="21"/>
        </w:rPr>
        <w:t xml:space="preserve"> </w:t>
      </w:r>
      <w:r>
        <w:rPr>
          <w:rFonts w:hint="eastAsia" w:ascii="SimSun" w:hAnsi="SimSun" w:eastAsia="SimSun" w:cs="SimSun"/>
          <w:sz w:val="24"/>
        </w:rPr>
        <w:t>publishLostMsg</w:t>
      </w:r>
      <w:r>
        <w:rPr>
          <w:rFonts w:hint="eastAsia" w:ascii="SimSun" w:hAnsi="SimSun" w:eastAsia="SimSun" w:cs="SimSun"/>
          <w:sz w:val="12"/>
        </w:rPr>
        <w:t>：</w:t>
      </w:r>
      <w:r>
        <w:rPr>
          <w:rFonts w:hint="eastAsia" w:ascii="SimSun" w:hAnsi="SimSun" w:eastAsia="SimSun" w:cs="SimSun"/>
          <w:sz w:val="24"/>
        </w:rPr>
        <w:t>发布失物信息输入</w:t>
      </w:r>
      <w:r>
        <w:rPr>
          <w:rFonts w:hint="eastAsia" w:ascii="SimSun" w:hAnsi="SimSun" w:eastAsia="SimSun" w:cs="SimSun"/>
          <w:sz w:val="12"/>
        </w:rPr>
        <w:t>：</w:t>
      </w:r>
    </w:p>
    <w:p>
      <w:pPr>
        <w:autoSpaceDE w:val="false"/>
        <w:autoSpaceDN w:val="false"/>
        <w:spacing w:line="360" w:lineRule="exact"/>
        <w:ind w:left="60"/>
        <w:jc w:val="both"/>
      </w:pPr>
      <w:r>
        <w:rPr>
          <w:rFonts w:hint="eastAsia" w:ascii="SimSun" w:hAnsi="SimSun" w:eastAsia="SimSun" w:cs="SimSun"/>
          <w:sz w:val="24"/>
        </w:rPr>
        <w:t>Bean</w:t>
      </w:r>
    </w:p>
    <w:p>
      <w:pPr>
        <w:autoSpaceDE w:val="false"/>
        <w:autoSpaceDN w:val="false"/>
        <w:spacing w:line="360" w:lineRule="exact"/>
        <w:ind w:left="60"/>
        <w:jc w:val="both"/>
      </w:pPr>
      <w:r>
        <w:rPr>
          <w:rFonts w:hint="eastAsia" w:ascii="SimSun" w:hAnsi="SimSun" w:eastAsia="SimSun" w:cs="SimSun"/>
          <w:sz w:val="24"/>
        </w:rPr>
        <w:t>输出</w:t>
      </w:r>
      <w:r>
        <w:rPr>
          <w:rFonts w:hint="eastAsia" w:ascii="SimSun" w:hAnsi="SimSun" w:eastAsia="SimSun" w:cs="SimSun"/>
          <w:sz w:val="10"/>
        </w:rPr>
        <w:t>：</w:t>
      </w:r>
    </w:p>
    <w:p>
      <w:pPr>
        <w:autoSpaceDE w:val="false"/>
        <w:autoSpaceDN w:val="false"/>
        <w:spacing w:line="360" w:lineRule="exact"/>
        <w:ind w:left="60"/>
        <w:jc w:val="both"/>
      </w:pPr>
      <w:r>
        <w:rPr>
          <w:rFonts w:hint="eastAsia" w:ascii="SimSun" w:hAnsi="SimSun" w:eastAsia="SimSun" w:cs="SimSun"/>
          <w:sz w:val="24"/>
        </w:rPr>
        <w:t>Boolean</w:t>
      </w:r>
    </w:p>
    <w:p>
      <w:pPr>
        <w:autoSpaceDE w:val="false"/>
        <w:autoSpaceDN w:val="false"/>
        <w:spacing w:line="360" w:lineRule="exact"/>
        <w:ind w:left="60" w:right="4940"/>
        <w:jc w:val="both"/>
      </w:pPr>
      <w:r>
        <w:rPr>
          <w:rFonts w:hint="eastAsia" w:ascii="SimSun" w:hAnsi="SimSun" w:eastAsia="SimSun" w:cs="SimSun"/>
          <w:sz w:val="24"/>
        </w:rPr>
        <w:t>10.deleteLost</w:t>
      </w:r>
      <w:r>
        <w:rPr>
          <w:rFonts w:hint="eastAsia" w:ascii="SimSun" w:hAnsi="SimSun" w:eastAsia="SimSun" w:cs="SimSun"/>
          <w:sz w:val="10"/>
        </w:rPr>
        <w:t>：</w:t>
      </w:r>
      <w:r>
        <w:rPr>
          <w:rFonts w:hint="eastAsia" w:ascii="SimSun" w:hAnsi="SimSun" w:eastAsia="SimSun" w:cs="SimSun"/>
          <w:sz w:val="24"/>
        </w:rPr>
        <w:t>删除失物信息输入</w:t>
      </w:r>
      <w:r>
        <w:rPr>
          <w:rFonts w:hint="eastAsia" w:ascii="SimSun" w:hAnsi="SimSun" w:eastAsia="SimSun" w:cs="SimSun"/>
          <w:sz w:val="10"/>
        </w:rPr>
        <w:t>：</w:t>
      </w:r>
    </w:p>
    <w:p>
      <w:pPr>
        <w:autoSpaceDE w:val="false"/>
        <w:autoSpaceDN w:val="false"/>
        <w:spacing w:line="360" w:lineRule="exact"/>
        <w:ind w:left="60"/>
        <w:jc w:val="both"/>
      </w:pPr>
      <w:r>
        <w:rPr>
          <w:rFonts w:hint="eastAsia" w:ascii="SimSun" w:hAnsi="SimSun" w:eastAsia="SimSun" w:cs="SimSun"/>
          <w:sz w:val="24"/>
        </w:rPr>
        <w:t>Id</w:t>
      </w:r>
    </w:p>
    <w:p>
      <w:pPr>
        <w:autoSpaceDE w:val="false"/>
        <w:autoSpaceDN w:val="false"/>
        <w:spacing w:line="360" w:lineRule="exact"/>
        <w:ind w:left="60"/>
        <w:jc w:val="both"/>
      </w:pPr>
      <w:r>
        <w:rPr>
          <w:rFonts w:hint="eastAsia" w:ascii="SimSun" w:hAnsi="SimSun" w:eastAsia="SimSun" w:cs="SimSun"/>
          <w:sz w:val="24"/>
        </w:rPr>
        <w:t>输出</w:t>
      </w:r>
      <w:r>
        <w:rPr>
          <w:rFonts w:hint="eastAsia" w:ascii="SimSun" w:hAnsi="SimSun" w:eastAsia="SimSun" w:cs="SimSun"/>
          <w:sz w:val="10"/>
        </w:rPr>
        <w:t>：</w:t>
      </w:r>
    </w:p>
    <w:p>
      <w:pPr>
        <w:autoSpaceDE w:val="false"/>
        <w:autoSpaceDN w:val="false"/>
        <w:spacing w:line="360" w:lineRule="exact"/>
        <w:ind w:left="60"/>
        <w:jc w:val="both"/>
      </w:pPr>
      <w:r>
        <w:rPr>
          <w:rFonts w:hint="eastAsia" w:ascii="SimSun" w:hAnsi="SimSun" w:eastAsia="SimSun" w:cs="SimSun"/>
          <w:sz w:val="24"/>
        </w:rPr>
        <w:t>Boolean</w:t>
      </w:r>
    </w:p>
    <w:p>
      <w:pPr>
        <w:autoSpaceDE w:val="false"/>
        <w:autoSpaceDN w:val="false"/>
        <w:spacing w:line="360" w:lineRule="exact"/>
        <w:ind w:left="60" w:right="4940"/>
        <w:jc w:val="both"/>
      </w:pPr>
      <w:r>
        <w:rPr>
          <w:rFonts w:hint="eastAsia" w:ascii="SimSun" w:hAnsi="SimSun" w:eastAsia="SimSun" w:cs="SimSun"/>
          <w:sz w:val="24"/>
        </w:rPr>
        <w:t>11.updateLost</w:t>
      </w:r>
      <w:r>
        <w:rPr>
          <w:rFonts w:hint="eastAsia" w:ascii="SimSun" w:hAnsi="SimSun" w:eastAsia="SimSun" w:cs="SimSun"/>
          <w:sz w:val="10"/>
        </w:rPr>
        <w:t>：</w:t>
      </w:r>
      <w:r>
        <w:rPr>
          <w:rFonts w:hint="eastAsia" w:ascii="SimSun" w:hAnsi="SimSun" w:eastAsia="SimSun" w:cs="SimSun"/>
          <w:sz w:val="24"/>
        </w:rPr>
        <w:t>修改失物信息输入</w:t>
      </w:r>
      <w:r>
        <w:rPr>
          <w:rFonts w:hint="eastAsia" w:ascii="SimSun" w:hAnsi="SimSun" w:eastAsia="SimSun" w:cs="SimSun"/>
          <w:sz w:val="12"/>
        </w:rPr>
        <w:t>：</w:t>
      </w:r>
    </w:p>
    <w:p>
      <w:pPr>
        <w:autoSpaceDE w:val="false"/>
        <w:autoSpaceDN w:val="false"/>
        <w:spacing w:line="360" w:lineRule="exact"/>
        <w:ind w:left="60"/>
        <w:jc w:val="both"/>
      </w:pPr>
      <w:r>
        <w:rPr>
          <w:rFonts w:hint="eastAsia" w:ascii="SimSun" w:hAnsi="SimSun" w:eastAsia="SimSun" w:cs="SimSun"/>
          <w:sz w:val="24"/>
        </w:rPr>
        <w:t>Bean</w:t>
      </w:r>
    </w:p>
    <w:p>
      <w:pPr>
        <w:autoSpaceDE w:val="false"/>
        <w:autoSpaceDN w:val="false"/>
        <w:spacing w:line="360" w:lineRule="exact"/>
        <w:ind w:left="60"/>
        <w:jc w:val="both"/>
      </w:pPr>
      <w:r>
        <w:rPr>
          <w:rFonts w:hint="eastAsia" w:ascii="SimSun" w:hAnsi="SimSun" w:eastAsia="SimSun" w:cs="SimSun"/>
          <w:sz w:val="24"/>
        </w:rPr>
        <w:t>输出</w:t>
      </w:r>
      <w:r>
        <w:rPr>
          <w:rFonts w:hint="eastAsia" w:ascii="SimSun" w:hAnsi="SimSun" w:eastAsia="SimSun" w:cs="SimSun"/>
          <w:sz w:val="12"/>
        </w:rPr>
        <w:t>：</w:t>
      </w:r>
    </w:p>
    <w:p>
      <w:pPr>
        <w:autoSpaceDE w:val="false"/>
        <w:autoSpaceDN w:val="false"/>
        <w:spacing w:line="360" w:lineRule="exact"/>
        <w:ind w:left="60"/>
        <w:jc w:val="both"/>
      </w:pPr>
      <w:r>
        <w:rPr>
          <w:rFonts w:hint="eastAsia" w:ascii="SimSun" w:hAnsi="SimSun" w:eastAsia="SimSun" w:cs="SimSun"/>
          <w:sz w:val="24"/>
        </w:rPr>
        <w:t>Boolean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300" w:lineRule="exact"/>
        <w:ind w:left="60"/>
        <w:jc w:val="both"/>
      </w:pPr>
      <w:r>
        <w:rPr>
          <w:rFonts w:hint="eastAsia" w:ascii="SimSun" w:hAnsi="SimSun" w:eastAsia="SimSun" w:cs="SimSun"/>
          <w:b/>
          <w:sz w:val="28"/>
        </w:rPr>
        <w:t>3.</w:t>
      </w:r>
      <w:r>
        <w:rPr>
          <w:rFonts w:hint="eastAsia" w:ascii="SimSun" w:hAnsi="SimSun" w:eastAsia="SimSun" w:cs="SimSun"/>
          <w:b/>
          <w:sz w:val="28"/>
        </w:rPr>
        <w:t>接口名</w:t>
      </w:r>
      <w:r>
        <w:rPr>
          <w:rFonts w:hint="eastAsia" w:ascii="SimSun" w:hAnsi="SimSun" w:eastAsia="SimSun" w:cs="SimSun"/>
          <w:b/>
          <w:sz w:val="28"/>
        </w:rPr>
        <w:t xml:space="preserve"> Administrater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320" w:lineRule="exact"/>
        <w:ind w:left="60" w:right="4500"/>
        <w:jc w:val="both"/>
      </w:pPr>
      <w:r>
        <w:rPr>
          <w:rFonts w:hint="eastAsia" w:ascii="SimSun" w:hAnsi="SimSun" w:eastAsia="SimSun" w:cs="SimSun"/>
          <w:sz w:val="24"/>
        </w:rPr>
        <w:t>1.</w:t>
      </w:r>
      <w:r>
        <w:rPr>
          <w:rFonts w:hint="eastAsia" w:ascii="Arial" w:hAnsi="Arial" w:eastAsia="Arial" w:cs="Arial"/>
          <w:sz w:val="21"/>
        </w:rPr>
        <w:t xml:space="preserve"> </w:t>
      </w:r>
      <w:r>
        <w:rPr>
          <w:rFonts w:hint="eastAsia" w:ascii="SimSun" w:hAnsi="SimSun" w:eastAsia="SimSun" w:cs="SimSun"/>
          <w:sz w:val="24"/>
        </w:rPr>
        <w:t>verifyRegistration</w:t>
      </w:r>
      <w:r>
        <w:rPr>
          <w:rFonts w:hint="eastAsia" w:ascii="SimSun" w:hAnsi="SimSun" w:eastAsia="SimSun" w:cs="SimSun"/>
          <w:sz w:val="12"/>
        </w:rPr>
        <w:t>：</w:t>
      </w:r>
      <w:r>
        <w:rPr>
          <w:rFonts w:hint="eastAsia" w:ascii="SimSun" w:hAnsi="SimSun" w:eastAsia="SimSun" w:cs="SimSun"/>
          <w:sz w:val="24"/>
        </w:rPr>
        <w:t>审核注册输入</w:t>
      </w:r>
      <w:r>
        <w:rPr>
          <w:rFonts w:hint="eastAsia" w:ascii="SimSun" w:hAnsi="SimSun" w:eastAsia="SimSun" w:cs="SimSun"/>
          <w:sz w:val="12"/>
        </w:rPr>
        <w:t>：</w:t>
      </w:r>
    </w:p>
    <w:p>
      <w:pPr>
        <w:autoSpaceDE w:val="false"/>
        <w:autoSpaceDN w:val="false"/>
        <w:spacing w:line="360" w:lineRule="exact"/>
        <w:ind w:left="60"/>
        <w:jc w:val="both"/>
      </w:pPr>
      <w:r>
        <w:rPr>
          <w:rFonts w:hint="eastAsia" w:ascii="SimSun" w:hAnsi="SimSun" w:eastAsia="SimSun" w:cs="SimSun"/>
          <w:sz w:val="24"/>
        </w:rPr>
        <w:t>List&lt;&gt;</w:t>
      </w:r>
    </w:p>
    <w:p>
      <w:pPr>
        <w:autoSpaceDE w:val="false"/>
        <w:autoSpaceDN w:val="false"/>
        <w:spacing w:line="360" w:lineRule="exact"/>
        <w:ind w:left="60"/>
        <w:jc w:val="both"/>
      </w:pPr>
      <w:r>
        <w:rPr>
          <w:rFonts w:hint="eastAsia" w:ascii="SimSun" w:hAnsi="SimSun" w:eastAsia="SimSun" w:cs="SimSun"/>
          <w:sz w:val="24"/>
        </w:rPr>
        <w:t>输出</w:t>
      </w:r>
      <w:r>
        <w:rPr>
          <w:rFonts w:hint="eastAsia" w:ascii="SimSun" w:hAnsi="SimSun" w:eastAsia="SimSun" w:cs="SimSun"/>
          <w:sz w:val="12"/>
        </w:rPr>
        <w:t>：</w:t>
      </w:r>
    </w:p>
    <w:p>
      <w:pPr>
        <w:autoSpaceDE w:val="false"/>
        <w:autoSpaceDN w:val="false"/>
        <w:spacing w:line="340" w:lineRule="exact"/>
        <w:ind w:left="60"/>
        <w:jc w:val="both"/>
      </w:pPr>
      <w:r>
        <w:rPr>
          <w:rFonts w:hint="eastAsia" w:ascii="SimSun" w:hAnsi="SimSun" w:eastAsia="SimSun" w:cs="SimSun"/>
          <w:sz w:val="24"/>
        </w:rPr>
        <w:t>Boolean</w:t>
      </w:r>
    </w:p>
    <w:p>
      <w:pPr>
        <w:autoSpaceDE w:val="false"/>
        <w:autoSpaceDN w:val="false"/>
        <w:spacing w:line="360" w:lineRule="exact"/>
        <w:ind w:left="60" w:right="4620"/>
        <w:jc w:val="both"/>
      </w:pPr>
      <w:r>
        <w:rPr>
          <w:rFonts w:hint="eastAsia" w:ascii="SimSun" w:hAnsi="SimSun" w:eastAsia="SimSun" w:cs="SimSun"/>
          <w:sz w:val="24"/>
        </w:rPr>
        <w:t>2.</w:t>
      </w:r>
      <w:r>
        <w:rPr>
          <w:rFonts w:hint="eastAsia" w:ascii="Arial" w:hAnsi="Arial" w:eastAsia="Arial" w:cs="Arial"/>
          <w:sz w:val="21"/>
        </w:rPr>
        <w:t xml:space="preserve"> </w:t>
      </w:r>
      <w:r>
        <w:rPr>
          <w:rFonts w:hint="eastAsia" w:ascii="SimSun" w:hAnsi="SimSun" w:eastAsia="SimSun" w:cs="SimSun"/>
          <w:sz w:val="24"/>
        </w:rPr>
        <w:t>handleIrregularity:</w:t>
      </w:r>
      <w:r>
        <w:rPr>
          <w:rFonts w:hint="eastAsia" w:ascii="SimSun" w:hAnsi="SimSun" w:eastAsia="SimSun" w:cs="SimSun"/>
          <w:sz w:val="24"/>
        </w:rPr>
        <w:t>违规处理输入</w:t>
      </w:r>
      <w:r>
        <w:rPr>
          <w:rFonts w:hint="eastAsia" w:ascii="SimSun" w:hAnsi="SimSun" w:eastAsia="SimSun" w:cs="SimSun"/>
          <w:sz w:val="12"/>
        </w:rPr>
        <w:t>：</w:t>
      </w:r>
    </w:p>
    <w:p>
      <w:pPr>
        <w:autoSpaceDE w:val="false"/>
        <w:autoSpaceDN w:val="false"/>
        <w:spacing w:line="360" w:lineRule="exact"/>
        <w:ind w:left="60"/>
        <w:jc w:val="both"/>
      </w:pPr>
      <w:r>
        <w:rPr>
          <w:rFonts w:hint="eastAsia" w:ascii="SimSun" w:hAnsi="SimSun" w:eastAsia="SimSun" w:cs="SimSun"/>
          <w:sz w:val="24"/>
        </w:rPr>
        <w:t>List&lt;&gt;</w:t>
      </w:r>
    </w:p>
    <w:p>
      <w:pPr>
        <w:autoSpaceDE w:val="false"/>
        <w:autoSpaceDN w:val="false"/>
        <w:spacing w:line="360" w:lineRule="exact"/>
        <w:ind w:left="60"/>
        <w:jc w:val="both"/>
      </w:pPr>
      <w:r>
        <w:rPr>
          <w:rFonts w:hint="eastAsia" w:ascii="SimSun" w:hAnsi="SimSun" w:eastAsia="SimSun" w:cs="SimSun"/>
          <w:sz w:val="24"/>
        </w:rPr>
        <w:t>输出</w:t>
      </w:r>
      <w:r>
        <w:rPr>
          <w:rFonts w:hint="eastAsia" w:ascii="SimSun" w:hAnsi="SimSun" w:eastAsia="SimSun" w:cs="SimSun"/>
          <w:sz w:val="10"/>
        </w:rPr>
        <w:t>：</w:t>
      </w:r>
    </w:p>
    <w:p>
      <w:pPr>
        <w:autoSpaceDE w:val="false"/>
        <w:autoSpaceDN w:val="false"/>
        <w:spacing w:line="360" w:lineRule="exact"/>
        <w:ind w:left="60"/>
        <w:jc w:val="both"/>
      </w:pPr>
      <w:r>
        <w:rPr>
          <w:rFonts w:hint="eastAsia" w:ascii="SimSun" w:hAnsi="SimSun" w:eastAsia="SimSun" w:cs="SimSun"/>
          <w:sz w:val="24"/>
        </w:rPr>
        <w:t>Boolean</w:t>
      </w:r>
    </w:p>
    <w:p>
      <w:pPr>
        <w:autoSpaceDE w:val="false"/>
        <w:autoSpaceDN w:val="false"/>
        <w:spacing w:line="360" w:lineRule="exact"/>
        <w:ind w:left="60"/>
        <w:jc w:val="both"/>
      </w:pPr>
      <w:r>
        <w:rPr>
          <w:rFonts w:hint="eastAsia" w:ascii="SimSun" w:hAnsi="SimSun" w:eastAsia="SimSun" w:cs="SimSun"/>
          <w:sz w:val="24"/>
        </w:rPr>
        <w:t>3.</w:t>
      </w:r>
      <w:r>
        <w:rPr>
          <w:rFonts w:hint="eastAsia" w:ascii="Arial" w:hAnsi="Arial" w:eastAsia="Arial" w:cs="Arial"/>
          <w:sz w:val="21"/>
        </w:rPr>
        <w:t xml:space="preserve"> </w:t>
      </w:r>
      <w:r>
        <w:rPr>
          <w:rFonts w:hint="eastAsia" w:ascii="SimSun" w:hAnsi="SimSun" w:eastAsia="SimSun" w:cs="SimSun"/>
          <w:sz w:val="24"/>
        </w:rPr>
        <w:t>verifyProduct</w:t>
      </w:r>
    </w:p>
    <w:p>
      <w:pPr>
        <w:autoSpaceDE w:val="false"/>
        <w:autoSpaceDN w:val="false"/>
        <w:spacing w:line="360" w:lineRule="exact"/>
        <w:ind w:left="60"/>
        <w:jc w:val="both"/>
      </w:pPr>
      <w:r>
        <w:rPr>
          <w:rFonts w:hint="eastAsia" w:ascii="SimSun" w:hAnsi="SimSun" w:eastAsia="SimSun" w:cs="SimSun"/>
          <w:sz w:val="24"/>
        </w:rPr>
        <w:t>输入</w:t>
      </w:r>
      <w:r>
        <w:rPr>
          <w:rFonts w:hint="eastAsia" w:ascii="SimSun" w:hAnsi="SimSun" w:eastAsia="SimSun" w:cs="SimSun"/>
          <w:sz w:val="10"/>
        </w:rPr>
        <w:t>：</w:t>
      </w:r>
    </w:p>
    <w:p>
      <w:pPr>
        <w:autoSpaceDE w:val="false"/>
        <w:autoSpaceDN w:val="false"/>
        <w:spacing w:line="360" w:lineRule="exact"/>
        <w:ind w:left="60"/>
        <w:jc w:val="both"/>
      </w:pPr>
      <w:r>
        <w:rPr>
          <w:rFonts w:hint="eastAsia" w:ascii="SimSun" w:hAnsi="SimSun" w:eastAsia="SimSun" w:cs="SimSun"/>
          <w:sz w:val="24"/>
        </w:rPr>
        <w:t>List&lt;&gt;</w:t>
      </w:r>
    </w:p>
    <w:p>
      <w:pPr>
        <w:autoSpaceDE w:val="false"/>
        <w:autoSpaceDN w:val="false"/>
        <w:spacing w:line="360" w:lineRule="exact"/>
        <w:ind w:left="60"/>
        <w:jc w:val="both"/>
      </w:pPr>
      <w:r>
        <w:rPr>
          <w:rFonts w:hint="eastAsia" w:ascii="SimSun" w:hAnsi="SimSun" w:eastAsia="SimSun" w:cs="SimSun"/>
          <w:sz w:val="24"/>
        </w:rPr>
        <w:t>输出</w:t>
      </w:r>
      <w:r>
        <w:rPr>
          <w:rFonts w:hint="eastAsia" w:ascii="SimSun" w:hAnsi="SimSun" w:eastAsia="SimSun" w:cs="SimSun"/>
          <w:sz w:val="10"/>
        </w:rPr>
        <w:t>：</w:t>
      </w:r>
    </w:p>
    <w:p>
      <w:pPr>
        <w:sectPr>
          <w:type w:val="nextPage"/>
          <w:pgSz w:w="11900" w:h="16820"/>
          <w:pgMar w:top="0" w:right="1740" w:bottom="0" w:left="1740"/>
        </w:sectPr>
      </w:pPr>
    </w:p>
    <w:p>
      <w:pPr>
        <w:spacing w:line="1" w:lineRule="exact"/>
        <w:rPr>
          <w:rFonts w:hint="eastAsia" w:ascii="Arial" w:hAnsi="Arial" w:eastAsia="Arial" w:cs="Arial"/>
          <w:sz w:val="1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340" w:lineRule="exact"/>
        <w:ind w:left="60"/>
        <w:jc w:val="both"/>
      </w:pPr>
      <w:r>
        <w:rPr>
          <w:rFonts w:hint="eastAsia" w:ascii="SimSun" w:hAnsi="SimSun" w:eastAsia="SimSun" w:cs="SimSun"/>
          <w:sz w:val="24"/>
        </w:rPr>
        <w:t>Boolean</w:t>
      </w:r>
      <w:r>
        <w:drawing>
          <wp:anchor distT="0" distB="0" distL="114300" distR="114300" simplePos="false" relativeHeight="10251024" behindDoc="false" locked="false" layoutInCell="true" allowOverlap="true">
            <wp:simplePos x="0" y="0"/>
            <wp:positionH relativeFrom="page">
              <wp:posOffset>1143000</wp:posOffset>
            </wp:positionH>
            <wp:positionV relativeFrom="page">
              <wp:posOffset>5549900</wp:posOffset>
            </wp:positionV>
            <wp:extent cx="5753100" cy="2844800"/>
            <wp:effectExtent l="0" t="0" r="0" b="0"/>
            <wp:wrapNone/>
            <wp:docPr id="305" name="image305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05" name="image30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utoSpaceDE w:val="false"/>
        <w:autoSpaceDN w:val="false"/>
        <w:spacing w:line="520" w:lineRule="exact"/>
        <w:ind w:left="60"/>
        <w:jc w:val="both"/>
      </w:pPr>
      <w:r>
        <w:rPr>
          <w:rFonts w:hint="eastAsia" w:ascii="SimSun" w:hAnsi="SimSun" w:eastAsia="SimSun" w:cs="SimSun"/>
          <w:b/>
          <w:sz w:val="36"/>
        </w:rPr>
        <w:t>四</w:t>
      </w:r>
      <w:r>
        <w:rPr>
          <w:rFonts w:hint="eastAsia" w:ascii="SimSun" w:hAnsi="SimSun" w:eastAsia="SimSun" w:cs="SimSun"/>
          <w:b/>
          <w:sz w:val="10"/>
        </w:rPr>
        <w:t>、</w:t>
      </w:r>
      <w:r>
        <w:rPr>
          <w:rFonts w:hint="eastAsia" w:ascii="SimSun" w:hAnsi="SimSun" w:eastAsia="SimSun" w:cs="SimSun"/>
          <w:b/>
          <w:sz w:val="36"/>
        </w:rPr>
        <w:t>运行设计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400" w:lineRule="exact"/>
        <w:ind w:left="60"/>
        <w:jc w:val="both"/>
      </w:pPr>
      <w:r>
        <w:rPr>
          <w:rFonts w:hint="eastAsia" w:ascii="SimSun" w:hAnsi="SimSun" w:eastAsia="SimSun" w:cs="SimSun"/>
          <w:b/>
          <w:sz w:val="28"/>
        </w:rPr>
        <w:t>4.1</w:t>
      </w:r>
      <w:r>
        <w:rPr>
          <w:rFonts w:hint="eastAsia" w:ascii="SimSun" w:hAnsi="SimSun" w:eastAsia="SimSun" w:cs="SimSun"/>
          <w:b/>
          <w:sz w:val="28"/>
        </w:rPr>
        <w:t xml:space="preserve"> 运行模块组合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320" w:lineRule="exact"/>
        <w:ind w:left="60" w:right="0" w:firstLine="420"/>
        <w:jc w:val="both"/>
      </w:pPr>
      <w:r>
        <w:rPr>
          <w:rFonts w:hint="eastAsia" w:ascii="SimSun" w:hAnsi="SimSun" w:eastAsia="SimSun" w:cs="SimSun"/>
          <w:sz w:val="24"/>
        </w:rPr>
        <w:t>管理员账户</w:t>
      </w:r>
      <w:r>
        <w:rPr>
          <w:rFonts w:hint="eastAsia" w:ascii="SimSun" w:hAnsi="SimSun" w:eastAsia="SimSun" w:cs="SimSun"/>
          <w:sz w:val="10"/>
        </w:rPr>
        <w:t>：</w:t>
      </w:r>
      <w:r>
        <w:rPr>
          <w:rFonts w:hint="eastAsia" w:ascii="SimSun" w:hAnsi="SimSun" w:eastAsia="SimSun" w:cs="SimSun"/>
          <w:sz w:val="24"/>
        </w:rPr>
        <w:t>用户管理</w:t>
      </w:r>
      <w:r>
        <w:rPr>
          <w:rFonts w:hint="eastAsia" w:ascii="SimSun" w:hAnsi="SimSun" w:eastAsia="SimSun" w:cs="SimSun"/>
          <w:sz w:val="10"/>
        </w:rPr>
        <w:t>，</w:t>
      </w:r>
      <w:r>
        <w:rPr>
          <w:rFonts w:hint="eastAsia" w:ascii="SimSun" w:hAnsi="SimSun" w:eastAsia="SimSun" w:cs="SimSun"/>
          <w:sz w:val="24"/>
        </w:rPr>
        <w:t>修改删除用户信息</w:t>
      </w:r>
      <w:r>
        <w:rPr>
          <w:rFonts w:hint="eastAsia" w:ascii="SimSun" w:hAnsi="SimSun" w:eastAsia="SimSun" w:cs="SimSun"/>
          <w:sz w:val="10"/>
        </w:rPr>
        <w:t>，</w:t>
      </w:r>
      <w:r>
        <w:rPr>
          <w:rFonts w:hint="eastAsia" w:ascii="SimSun" w:hAnsi="SimSun" w:eastAsia="SimSun" w:cs="SimSun"/>
          <w:sz w:val="24"/>
        </w:rPr>
        <w:t>商品管理</w:t>
      </w:r>
      <w:r>
        <w:rPr>
          <w:rFonts w:hint="eastAsia" w:ascii="SimSun" w:hAnsi="SimSun" w:eastAsia="SimSun" w:cs="SimSun"/>
          <w:sz w:val="10"/>
        </w:rPr>
        <w:t>，</w:t>
      </w:r>
      <w:r>
        <w:rPr>
          <w:rFonts w:hint="eastAsia" w:ascii="SimSun" w:hAnsi="SimSun" w:eastAsia="SimSun" w:cs="SimSun"/>
          <w:sz w:val="24"/>
        </w:rPr>
        <w:t>修改</w:t>
      </w:r>
      <w:r>
        <w:rPr>
          <w:rFonts w:hint="eastAsia" w:ascii="SimSun" w:hAnsi="SimSun" w:eastAsia="SimSun" w:cs="SimSun"/>
          <w:sz w:val="10"/>
        </w:rPr>
        <w:t>、</w:t>
      </w:r>
      <w:r>
        <w:rPr>
          <w:rFonts w:hint="eastAsia" w:ascii="SimSun" w:hAnsi="SimSun" w:eastAsia="SimSun" w:cs="SimSun"/>
          <w:sz w:val="24"/>
        </w:rPr>
        <w:t>增加</w:t>
      </w:r>
      <w:r>
        <w:rPr>
          <w:rFonts w:hint="eastAsia" w:ascii="SimSun" w:hAnsi="SimSun" w:eastAsia="SimSun" w:cs="SimSun"/>
          <w:sz w:val="10"/>
        </w:rPr>
        <w:t>、</w:t>
      </w:r>
      <w:r>
        <w:rPr>
          <w:rFonts w:hint="eastAsia" w:ascii="SimSun" w:hAnsi="SimSun" w:eastAsia="SimSun" w:cs="SimSun"/>
          <w:sz w:val="24"/>
        </w:rPr>
        <w:t>删除商品信息</w:t>
      </w:r>
    </w:p>
    <w:p>
      <w:pPr>
        <w:autoSpaceDE w:val="false"/>
        <w:autoSpaceDN w:val="false"/>
        <w:spacing w:line="360" w:lineRule="exact"/>
        <w:ind w:left="420"/>
        <w:jc w:val="both"/>
      </w:pPr>
      <w:r>
        <w:rPr>
          <w:rFonts w:hint="eastAsia" w:ascii="SimSun" w:hAnsi="SimSun" w:eastAsia="SimSun" w:cs="SimSun"/>
          <w:sz w:val="24"/>
        </w:rPr>
        <w:t>用户</w:t>
      </w:r>
      <w:r>
        <w:rPr>
          <w:rFonts w:hint="eastAsia" w:ascii="SimSun" w:hAnsi="SimSun" w:eastAsia="SimSun" w:cs="SimSun"/>
          <w:sz w:val="10"/>
        </w:rPr>
        <w:t>：</w:t>
      </w:r>
      <w:r>
        <w:rPr>
          <w:rFonts w:hint="eastAsia" w:ascii="SimSun" w:hAnsi="SimSun" w:eastAsia="SimSun" w:cs="SimSun"/>
          <w:sz w:val="24"/>
        </w:rPr>
        <w:t>购买商品</w:t>
      </w:r>
      <w:r>
        <w:rPr>
          <w:rFonts w:hint="eastAsia" w:ascii="SimSun" w:hAnsi="SimSun" w:eastAsia="SimSun" w:cs="SimSun"/>
          <w:sz w:val="10"/>
        </w:rPr>
        <w:t>，</w:t>
      </w:r>
      <w:r>
        <w:rPr>
          <w:rFonts w:hint="eastAsia" w:ascii="SimSun" w:hAnsi="SimSun" w:eastAsia="SimSun" w:cs="SimSun"/>
          <w:sz w:val="24"/>
        </w:rPr>
        <w:t>发布商品</w:t>
      </w:r>
      <w:r>
        <w:rPr>
          <w:rFonts w:hint="eastAsia" w:ascii="SimSun" w:hAnsi="SimSun" w:eastAsia="SimSun" w:cs="SimSun"/>
          <w:sz w:val="10"/>
        </w:rPr>
        <w:t>，</w:t>
      </w:r>
      <w:r>
        <w:rPr>
          <w:rFonts w:hint="eastAsia" w:ascii="SimSun" w:hAnsi="SimSun" w:eastAsia="SimSun" w:cs="SimSun"/>
          <w:sz w:val="24"/>
        </w:rPr>
        <w:t>发布失物</w:t>
      </w:r>
      <w:r>
        <w:rPr>
          <w:rFonts w:hint="eastAsia" w:ascii="SimSun" w:hAnsi="SimSun" w:eastAsia="SimSun" w:cs="SimSun"/>
          <w:sz w:val="10"/>
        </w:rPr>
        <w:t>，</w:t>
      </w:r>
      <w:r>
        <w:rPr>
          <w:rFonts w:hint="eastAsia" w:ascii="SimSun" w:hAnsi="SimSun" w:eastAsia="SimSun" w:cs="SimSun"/>
          <w:sz w:val="24"/>
        </w:rPr>
        <w:t>发送消息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300" w:lineRule="exact"/>
        <w:ind w:left="60"/>
        <w:jc w:val="both"/>
      </w:pPr>
      <w:r>
        <w:rPr>
          <w:rFonts w:hint="eastAsia" w:ascii="SimSun" w:hAnsi="SimSun" w:eastAsia="SimSun" w:cs="SimSun"/>
          <w:b/>
          <w:sz w:val="28"/>
        </w:rPr>
        <w:t>4.2</w:t>
      </w:r>
      <w:r>
        <w:rPr>
          <w:rFonts w:hint="eastAsia" w:ascii="SimSun" w:hAnsi="SimSun" w:eastAsia="SimSun" w:cs="SimSun"/>
          <w:b/>
          <w:sz w:val="28"/>
        </w:rPr>
        <w:t xml:space="preserve"> 运行控制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320" w:lineRule="exact"/>
        <w:ind w:left="60" w:right="0" w:firstLine="420"/>
        <w:jc w:val="both"/>
      </w:pPr>
      <w:r>
        <w:rPr>
          <w:rFonts w:hint="eastAsia" w:ascii="SimSun" w:hAnsi="SimSun" w:eastAsia="SimSun" w:cs="SimSun"/>
          <w:sz w:val="24"/>
        </w:rPr>
        <w:t>1.</w:t>
      </w:r>
      <w:r>
        <w:rPr>
          <w:rFonts w:hint="eastAsia" w:ascii="SimSun" w:hAnsi="SimSun" w:eastAsia="SimSun" w:cs="SimSun"/>
          <w:sz w:val="24"/>
        </w:rPr>
        <w:t>用户登录</w:t>
      </w:r>
      <w:r>
        <w:rPr>
          <w:rFonts w:hint="eastAsia" w:ascii="SimSun" w:hAnsi="SimSun" w:eastAsia="SimSun" w:cs="SimSun"/>
          <w:sz w:val="10"/>
        </w:rPr>
        <w:t>：</w:t>
      </w:r>
      <w:r>
        <w:rPr>
          <w:rFonts w:hint="eastAsia" w:ascii="SimSun" w:hAnsi="SimSun" w:eastAsia="SimSun" w:cs="SimSun"/>
          <w:sz w:val="24"/>
        </w:rPr>
        <w:t>用户登录时需要进行身份验证</w:t>
      </w:r>
      <w:r>
        <w:rPr>
          <w:rFonts w:hint="eastAsia" w:ascii="SimSun" w:hAnsi="SimSun" w:eastAsia="SimSun" w:cs="SimSun"/>
          <w:sz w:val="10"/>
        </w:rPr>
        <w:t>，</w:t>
      </w:r>
      <w:r>
        <w:rPr>
          <w:rFonts w:hint="eastAsia" w:ascii="SimSun" w:hAnsi="SimSun" w:eastAsia="SimSun" w:cs="SimSun"/>
          <w:sz w:val="24"/>
        </w:rPr>
        <w:t>用户名</w:t>
      </w:r>
      <w:r>
        <w:rPr>
          <w:rFonts w:hint="eastAsia" w:ascii="SimSun" w:hAnsi="SimSun" w:eastAsia="SimSun" w:cs="SimSun"/>
          <w:sz w:val="10"/>
        </w:rPr>
        <w:t>、</w:t>
      </w:r>
      <w:r>
        <w:rPr>
          <w:rFonts w:hint="eastAsia" w:ascii="SimSun" w:hAnsi="SimSun" w:eastAsia="SimSun" w:cs="SimSun"/>
          <w:sz w:val="24"/>
        </w:rPr>
        <w:t>密码和数据库中一致且根据用户类型不同而登录不同的环境</w:t>
      </w:r>
      <w:r>
        <w:rPr>
          <w:rFonts w:hint="eastAsia" w:ascii="SimSun" w:hAnsi="SimSun" w:eastAsia="SimSun" w:cs="SimSun"/>
          <w:sz w:val="10"/>
        </w:rPr>
        <w:t>。</w:t>
      </w:r>
    </w:p>
    <w:p>
      <w:pPr>
        <w:autoSpaceDE w:val="false"/>
        <w:autoSpaceDN w:val="false"/>
        <w:spacing w:line="360" w:lineRule="exact"/>
        <w:ind w:left="480"/>
        <w:jc w:val="both"/>
      </w:pPr>
      <w:r>
        <w:rPr>
          <w:rFonts w:hint="eastAsia" w:ascii="SimSun" w:hAnsi="SimSun" w:eastAsia="SimSun" w:cs="SimSun"/>
          <w:sz w:val="24"/>
        </w:rPr>
        <w:t>2.</w:t>
      </w:r>
      <w:r>
        <w:rPr>
          <w:rFonts w:hint="eastAsia" w:ascii="SimSun" w:hAnsi="SimSun" w:eastAsia="SimSun" w:cs="SimSun"/>
          <w:sz w:val="24"/>
        </w:rPr>
        <w:t>管理员</w:t>
      </w:r>
      <w:r>
        <w:rPr>
          <w:rFonts w:hint="eastAsia" w:ascii="SimSun" w:hAnsi="SimSun" w:eastAsia="SimSun" w:cs="SimSun"/>
          <w:sz w:val="10"/>
        </w:rPr>
        <w:t>：</w:t>
      </w:r>
      <w:r>
        <w:rPr>
          <w:rFonts w:hint="eastAsia" w:ascii="SimSun" w:hAnsi="SimSun" w:eastAsia="SimSun" w:cs="SimSun"/>
          <w:sz w:val="24"/>
        </w:rPr>
        <w:t>登陆后</w:t>
      </w:r>
      <w:r>
        <w:rPr>
          <w:rFonts w:hint="eastAsia" w:ascii="SimSun" w:hAnsi="SimSun" w:eastAsia="SimSun" w:cs="SimSun"/>
          <w:sz w:val="10"/>
        </w:rPr>
        <w:t>，</w:t>
      </w:r>
      <w:r>
        <w:rPr>
          <w:rFonts w:hint="eastAsia" w:ascii="SimSun" w:hAnsi="SimSun" w:eastAsia="SimSun" w:cs="SimSun"/>
          <w:sz w:val="24"/>
        </w:rPr>
        <w:t>可以修改用户以及商品的信息</w:t>
      </w:r>
      <w:r>
        <w:rPr>
          <w:rFonts w:hint="eastAsia" w:ascii="SimSun" w:hAnsi="SimSun" w:eastAsia="SimSun" w:cs="SimSun"/>
          <w:sz w:val="10"/>
        </w:rPr>
        <w:t>。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320" w:lineRule="exact"/>
        <w:ind w:left="480"/>
        <w:jc w:val="both"/>
      </w:pPr>
      <w:r>
        <w:rPr>
          <w:rFonts w:hint="eastAsia" w:ascii="SimSun" w:hAnsi="SimSun" w:eastAsia="SimSun" w:cs="SimSun"/>
          <w:sz w:val="24"/>
        </w:rPr>
        <w:t>3.</w:t>
      </w:r>
      <w:r>
        <w:rPr>
          <w:rFonts w:hint="eastAsia" w:ascii="SimSun" w:hAnsi="SimSun" w:eastAsia="SimSun" w:cs="SimSun"/>
          <w:sz w:val="24"/>
        </w:rPr>
        <w:t>发布消息</w:t>
      </w:r>
      <w:r>
        <w:rPr>
          <w:rFonts w:hint="eastAsia" w:ascii="SimSun" w:hAnsi="SimSun" w:eastAsia="SimSun" w:cs="SimSun"/>
          <w:sz w:val="12"/>
        </w:rPr>
        <w:t>：</w:t>
      </w:r>
      <w:r>
        <w:rPr>
          <w:rFonts w:hint="eastAsia" w:ascii="SimSun" w:hAnsi="SimSun" w:eastAsia="SimSun" w:cs="SimSun"/>
          <w:sz w:val="24"/>
        </w:rPr>
        <w:t>普通用户登录后</w:t>
      </w:r>
      <w:r>
        <w:rPr>
          <w:rFonts w:hint="eastAsia" w:ascii="SimSun" w:hAnsi="SimSun" w:eastAsia="SimSun" w:cs="SimSun"/>
          <w:sz w:val="10"/>
        </w:rPr>
        <w:t>，</w:t>
      </w:r>
      <w:r>
        <w:rPr>
          <w:rFonts w:hint="eastAsia" w:ascii="SimSun" w:hAnsi="SimSun" w:eastAsia="SimSun" w:cs="SimSun"/>
          <w:sz w:val="24"/>
        </w:rPr>
        <w:t>可以与他人发起对话</w:t>
      </w:r>
      <w:r>
        <w:rPr>
          <w:rFonts w:hint="eastAsia" w:ascii="SimSun" w:hAnsi="SimSun" w:eastAsia="SimSun" w:cs="SimSun"/>
          <w:sz w:val="10"/>
        </w:rPr>
        <w:t>。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420" w:lineRule="exact"/>
        <w:ind w:left="60"/>
        <w:jc w:val="both"/>
      </w:pPr>
      <w:r>
        <w:rPr>
          <w:rFonts w:hint="eastAsia" w:ascii="SimSun" w:hAnsi="SimSun" w:eastAsia="SimSun" w:cs="SimSun"/>
          <w:b/>
          <w:sz w:val="28"/>
        </w:rPr>
        <w:t>4.3</w:t>
      </w:r>
      <w:r>
        <w:rPr>
          <w:rFonts w:hint="eastAsia" w:ascii="SimSun" w:hAnsi="SimSun" w:eastAsia="SimSun" w:cs="SimSun"/>
          <w:b/>
          <w:sz w:val="28"/>
        </w:rPr>
        <w:t xml:space="preserve"> 运行时间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260" w:lineRule="exact"/>
        <w:ind w:left="480"/>
        <w:jc w:val="both"/>
      </w:pPr>
      <w:r>
        <w:rPr>
          <w:rFonts w:hint="eastAsia" w:ascii="SimSun" w:hAnsi="SimSun" w:eastAsia="SimSun" w:cs="SimSun"/>
          <w:sz w:val="24"/>
        </w:rPr>
        <w:t>每个操作（点击）反应时间不可超过</w:t>
      </w:r>
      <w:r>
        <w:rPr>
          <w:rFonts w:hint="eastAsia" w:ascii="SimSun" w:hAnsi="SimSun" w:eastAsia="SimSun" w:cs="SimSun"/>
          <w:sz w:val="24"/>
        </w:rPr>
        <w:t xml:space="preserve"> 0.5 </w:t>
      </w:r>
      <w:r>
        <w:rPr>
          <w:rFonts w:hint="eastAsia" w:ascii="SimSun" w:hAnsi="SimSun" w:eastAsia="SimSun" w:cs="SimSun"/>
          <w:sz w:val="24"/>
        </w:rPr>
        <w:t>秒</w:t>
      </w:r>
    </w:p>
    <w:p>
      <w:pPr>
        <w:autoSpaceDE w:val="false"/>
        <w:autoSpaceDN w:val="false"/>
        <w:spacing w:line="540" w:lineRule="exact"/>
        <w:ind w:left="60"/>
        <w:jc w:val="both"/>
      </w:pPr>
      <w:r>
        <w:rPr>
          <w:rFonts w:hint="eastAsia" w:ascii="SimSun" w:hAnsi="SimSun" w:eastAsia="SimSun" w:cs="SimSun"/>
          <w:b/>
          <w:sz w:val="36"/>
        </w:rPr>
        <w:t>五</w:t>
      </w:r>
      <w:r>
        <w:rPr>
          <w:rFonts w:hint="eastAsia" w:ascii="SimSun" w:hAnsi="SimSun" w:eastAsia="SimSun" w:cs="SimSun"/>
          <w:b/>
          <w:sz w:val="12"/>
        </w:rPr>
        <w:t>、</w:t>
      </w:r>
      <w:r>
        <w:rPr>
          <w:rFonts w:hint="eastAsia" w:ascii="SimSun" w:hAnsi="SimSun" w:eastAsia="SimSun" w:cs="SimSun"/>
          <w:b/>
          <w:sz w:val="36"/>
        </w:rPr>
        <w:t>系统数据结构设计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400" w:lineRule="exact"/>
        <w:ind w:left="60"/>
        <w:jc w:val="both"/>
      </w:pPr>
      <w:r>
        <w:rPr>
          <w:rFonts w:hint="eastAsia" w:ascii="SimSun" w:hAnsi="SimSun" w:eastAsia="SimSun" w:cs="SimSun"/>
          <w:b/>
          <w:sz w:val="28"/>
        </w:rPr>
        <w:t>5.1</w:t>
      </w:r>
      <w:r>
        <w:rPr>
          <w:rFonts w:hint="eastAsia" w:ascii="SimSun" w:hAnsi="SimSun" w:eastAsia="SimSun" w:cs="SimSun"/>
          <w:b/>
          <w:sz w:val="28"/>
        </w:rPr>
        <w:t xml:space="preserve"> 逻辑结构设计要点</w:t>
      </w:r>
    </w:p>
    <w:p>
      <w:pPr>
        <w:sectPr>
          <w:type w:val="nextPage"/>
          <w:pgSz w:w="11900" w:h="16820"/>
          <w:pgMar w:top="0" w:right="1640" w:bottom="0" w:left="1740"/>
        </w:sectPr>
      </w:pPr>
    </w:p>
    <w:p>
      <w:pPr>
        <w:spacing w:line="1" w:lineRule="exact"/>
        <w:rPr>
          <w:rFonts w:hint="eastAsia" w:ascii="Arial" w:hAnsi="Arial" w:eastAsia="Arial" w:cs="Arial"/>
          <w:sz w:val="1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280" w:lineRule="exact"/>
        <w:ind w:left="280"/>
        <w:jc w:val="both"/>
      </w:pPr>
      <w:r>
        <w:rPr>
          <w:rFonts w:hint="eastAsia" w:ascii="SimSun" w:hAnsi="SimSun" w:eastAsia="SimSun" w:cs="SimSun"/>
          <w:b/>
          <w:sz w:val="28"/>
        </w:rPr>
        <w:t>遗失物品表</w:t>
      </w:r>
      <w:r>
        <w:drawing>
          <wp:anchor distT="0" distB="0" distL="114300" distR="114300" simplePos="false" relativeHeight="10264336" behindDoc="false" locked="false" layoutInCell="true" allowOverlap="true">
            <wp:simplePos x="0" y="0"/>
            <wp:positionH relativeFrom="page">
              <wp:posOffset>1143000</wp:posOffset>
            </wp:positionH>
            <wp:positionV relativeFrom="page">
              <wp:posOffset>990600</wp:posOffset>
            </wp:positionV>
            <wp:extent cx="5435600" cy="2908300"/>
            <wp:effectExtent l="0" t="0" r="0" b="0"/>
            <wp:wrapNone/>
            <wp:docPr id="319" name="image319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19" name="image3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false" relativeHeight="10265360" behindDoc="false" locked="false" layoutInCell="true" allowOverlap="true">
            <wp:simplePos x="0" y="0"/>
            <wp:positionH relativeFrom="page">
              <wp:posOffset>1143000</wp:posOffset>
            </wp:positionH>
            <wp:positionV relativeFrom="page">
              <wp:posOffset>4165600</wp:posOffset>
            </wp:positionV>
            <wp:extent cx="5384800" cy="2578100"/>
            <wp:effectExtent l="0" t="0" r="0" b="0"/>
            <wp:wrapNone/>
            <wp:docPr id="320" name="image320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20" name="image32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false" relativeHeight="10266384" behindDoc="false" locked="false" layoutInCell="true" allowOverlap="true">
            <wp:simplePos x="0" y="0"/>
            <wp:positionH relativeFrom="page">
              <wp:posOffset>1143000</wp:posOffset>
            </wp:positionH>
            <wp:positionV relativeFrom="page">
              <wp:posOffset>6908800</wp:posOffset>
            </wp:positionV>
            <wp:extent cx="5473700" cy="2032000"/>
            <wp:effectExtent l="0" t="0" r="0" b="0"/>
            <wp:wrapNone/>
            <wp:docPr id="321" name="image321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21" name="image3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tbl>
      <w:tblPr>
        <w:tblW w:w="8920" w:type="auto"/>
        <w:tblInd w:w="1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</w:tblPr>
      <w:tblGrid>
        <w:gridCol w:w="2480"/>
        <w:gridCol w:w="2220"/>
        <w:gridCol w:w="2100"/>
        <w:gridCol w:w="2100"/>
      </w:tblGrid>
      <w:tr>
        <w:trPr>
          <w:trHeight w:val="460" w:hRule="exact"/>
        </w:trPr>
        <w:tc>
          <w:tcPr>
            <w:tcW w:w="2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  <w:ind w:left="100"/>
            </w:pPr>
            <w:r>
              <w:rPr>
                <w:rFonts w:hint="eastAsia" w:ascii="SimSun" w:hAnsi="SimSun" w:eastAsia="SimSun" w:cs="SimSun"/>
                <w:b/>
                <w:sz w:val="24"/>
              </w:rPr>
              <w:t>名称</w:t>
            </w:r>
            <w:r>
              <w:rPr>
                <w:rFonts w:hint="eastAsia" w:ascii="SimSun" w:hAnsi="SimSun" w:eastAsia="SimSun" w:cs="SimSun"/>
                <w:b/>
                <w:sz w:val="24"/>
              </w:rPr>
              <w:t xml:space="preserve"> </w:t>
            </w:r>
          </w:p>
        </w:tc>
        <w:tc>
          <w:tcPr>
            <w:tcW w:w="22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  <w:ind w:left="100"/>
            </w:pPr>
            <w:r>
              <w:rPr>
                <w:rFonts w:hint="eastAsia" w:ascii="SimSun" w:hAnsi="SimSun" w:eastAsia="SimSun" w:cs="SimSun"/>
                <w:b/>
                <w:sz w:val="24"/>
              </w:rPr>
              <w:t>类型</w:t>
            </w:r>
            <w:r>
              <w:rPr>
                <w:rFonts w:hint="eastAsia" w:ascii="SimSun" w:hAnsi="SimSun" w:eastAsia="SimSun" w:cs="SimSun"/>
                <w:b/>
                <w:sz w:val="24"/>
              </w:rPr>
              <w:t xml:space="preserve"> </w:t>
            </w:r>
          </w:p>
        </w:tc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</w:pPr>
            <w:r>
              <w:rPr>
                <w:rFonts w:hint="eastAsia" w:ascii="SimSun" w:hAnsi="SimSun" w:eastAsia="SimSun" w:cs="SimSun"/>
                <w:b/>
                <w:sz w:val="24"/>
              </w:rPr>
              <w:t>约束条件</w:t>
            </w:r>
            <w:r>
              <w:rPr>
                <w:rFonts w:hint="eastAsia" w:ascii="SimSun" w:hAnsi="SimSun" w:eastAsia="SimSun" w:cs="SimSun"/>
                <w:b/>
                <w:sz w:val="24"/>
              </w:rPr>
              <w:t xml:space="preserve"> </w:t>
            </w:r>
          </w:p>
        </w:tc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</w:pPr>
            <w:r>
              <w:rPr>
                <w:rFonts w:hint="eastAsia" w:ascii="SimSun" w:hAnsi="SimSun" w:eastAsia="SimSun" w:cs="SimSun"/>
                <w:b/>
                <w:sz w:val="24"/>
              </w:rPr>
              <w:t>说明</w:t>
            </w:r>
            <w:r>
              <w:rPr>
                <w:rFonts w:hint="eastAsia" w:ascii="SimSun" w:hAnsi="SimSun" w:eastAsia="SimSun" w:cs="SimSun"/>
                <w:b/>
                <w:sz w:val="24"/>
              </w:rPr>
              <w:t xml:space="preserve"> </w:t>
            </w:r>
          </w:p>
        </w:tc>
      </w:tr>
    </w:tbl>
    <w:p>
      <w:pPr>
        <w:sectPr>
          <w:type w:val="nextPage"/>
          <w:pgSz w:w="11900" w:h="16820"/>
          <w:pgMar w:top="0" w:right="900" w:bottom="0" w:left="1800"/>
        </w:sectPr>
      </w:pPr>
    </w:p>
    <w:p>
      <w:pPr>
        <w:spacing w:line="1" w:lineRule="exact"/>
        <w:rPr>
          <w:rFonts w:hint="eastAsia" w:ascii="Arial" w:hAnsi="Arial" w:eastAsia="Arial" w:cs="Arial"/>
          <w:sz w:val="1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" w:lineRule="exact"/>
        <w:rPr>
          <w:rFonts w:hint="eastAsia" w:ascii="宋体" w:hAnsi="宋体" w:eastAsia="宋体" w:cs="宋体"/>
          <w:sz w:val="20"/>
        </w:rPr>
      </w:pPr>
    </w:p>
    <w:tbl>
      <w:tblPr>
        <w:tblW w:w="8920" w:type="auto"/>
        <w:tblInd w:w="18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</w:tblPr>
      <w:tblGrid>
        <w:gridCol w:w="2480"/>
        <w:gridCol w:w="2220"/>
        <w:gridCol w:w="2100"/>
        <w:gridCol w:w="2100"/>
      </w:tblGrid>
      <w:tr>
        <w:trPr>
          <w:trHeight w:val="940" w:hRule="exact"/>
        </w:trPr>
        <w:tc>
          <w:tcPr>
            <w:tcW w:w="2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100"/>
              <w:ind w:left="100"/>
            </w:pPr>
            <w:r>
              <w:rPr>
                <w:rFonts w:hint="eastAsia" w:ascii="SimSun" w:hAnsi="SimSun" w:eastAsia="SimSun" w:cs="SimSun"/>
                <w:sz w:val="24"/>
              </w:rPr>
              <w:t xml:space="preserve">lost_id </w:t>
            </w:r>
          </w:p>
        </w:tc>
        <w:tc>
          <w:tcPr>
            <w:tcW w:w="22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100"/>
              <w:ind w:left="100"/>
            </w:pPr>
            <w:r>
              <w:rPr>
                <w:rFonts w:hint="eastAsia" w:ascii="SimSun" w:hAnsi="SimSun" w:eastAsia="SimSun" w:cs="SimSun"/>
                <w:sz w:val="24"/>
              </w:rPr>
              <w:t xml:space="preserve">int </w:t>
            </w:r>
          </w:p>
        </w:tc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0"/>
            </w:pPr>
            <w:r>
              <w:rPr>
                <w:rFonts w:hint="eastAsia" w:ascii="SimSun" w:hAnsi="SimSun" w:eastAsia="SimSun" w:cs="SimSun"/>
                <w:sz w:val="24"/>
              </w:rPr>
              <w:t>无重复</w:t>
            </w:r>
            <w:r>
              <w:rPr>
                <w:rFonts w:hint="eastAsia" w:ascii="SimSun" w:hAnsi="SimSun" w:eastAsia="SimSun" w:cs="SimSun"/>
                <w:sz w:val="10"/>
              </w:rPr>
              <w:t>，</w:t>
            </w:r>
            <w:r>
              <w:rPr>
                <w:rFonts w:hint="eastAsia" w:ascii="SimSun" w:hAnsi="SimSun" w:eastAsia="SimSun" w:cs="SimSun"/>
                <w:sz w:val="24"/>
              </w:rPr>
              <w:t>不允许为</w:t>
            </w:r>
          </w:p>
          <w:p>
            <w:pPr>
              <w:spacing w:before="140"/>
            </w:pPr>
            <w:r>
              <w:rPr>
                <w:rFonts w:hint="eastAsia" w:ascii="SimSun" w:hAnsi="SimSun" w:eastAsia="SimSun" w:cs="SimSun"/>
                <w:sz w:val="24"/>
              </w:rPr>
              <w:t>空</w:t>
            </w:r>
            <w:r>
              <w:rPr>
                <w:rFonts w:hint="eastAsia" w:ascii="SimSun" w:hAnsi="SimSun" w:eastAsia="SimSun" w:cs="SimSun"/>
                <w:sz w:val="24"/>
              </w:rPr>
              <w:t xml:space="preserve"> </w:t>
            </w:r>
          </w:p>
        </w:tc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</w:pPr>
            <w:r>
              <w:rPr>
                <w:rFonts w:hint="eastAsia" w:ascii="SimSun" w:hAnsi="SimSun" w:eastAsia="SimSun" w:cs="SimSun"/>
                <w:sz w:val="24"/>
              </w:rPr>
              <w:t>物品</w:t>
            </w:r>
            <w:r>
              <w:rPr>
                <w:rFonts w:hint="eastAsia" w:ascii="SimSun" w:hAnsi="SimSun" w:eastAsia="SimSun" w:cs="SimSun"/>
                <w:sz w:val="24"/>
              </w:rPr>
              <w:t xml:space="preserve"> id</w:t>
            </w:r>
            <w:r>
              <w:rPr>
                <w:rFonts w:hint="eastAsia" w:ascii="SimSun" w:hAnsi="SimSun" w:eastAsia="SimSun" w:cs="SimSun"/>
                <w:sz w:val="10"/>
              </w:rPr>
              <w:t>，</w:t>
            </w:r>
            <w:r>
              <w:rPr>
                <w:rFonts w:hint="eastAsia" w:ascii="SimSun" w:hAnsi="SimSun" w:eastAsia="SimSun" w:cs="SimSun"/>
                <w:sz w:val="24"/>
              </w:rPr>
              <w:t>主键</w:t>
            </w:r>
            <w:r>
              <w:rPr>
                <w:rFonts w:hint="eastAsia" w:ascii="SimSun" w:hAnsi="SimSun" w:eastAsia="SimSun" w:cs="SimSun"/>
                <w:sz w:val="24"/>
              </w:rPr>
              <w:t xml:space="preserve"> </w:t>
            </w:r>
          </w:p>
        </w:tc>
      </w:tr>
      <w:tr>
        <w:trPr>
          <w:trHeight w:val="480" w:hRule="exact"/>
        </w:trPr>
        <w:tc>
          <w:tcPr>
            <w:tcW w:w="2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100"/>
              <w:ind w:left="100"/>
            </w:pPr>
            <w:r>
              <w:rPr>
                <w:rFonts w:hint="eastAsia" w:ascii="SimSun" w:hAnsi="SimSun" w:eastAsia="SimSun" w:cs="SimSun"/>
                <w:sz w:val="24"/>
              </w:rPr>
              <w:t xml:space="preserve">lost_date </w:t>
            </w:r>
          </w:p>
        </w:tc>
        <w:tc>
          <w:tcPr>
            <w:tcW w:w="22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120"/>
              <w:ind w:left="100"/>
            </w:pPr>
            <w:r>
              <w:rPr>
                <w:rFonts w:hint="eastAsia" w:ascii="SimSun" w:hAnsi="SimSun" w:eastAsia="SimSun" w:cs="SimSun"/>
                <w:sz w:val="24"/>
              </w:rPr>
              <w:t xml:space="preserve">Datetime </w:t>
            </w:r>
          </w:p>
        </w:tc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60"/>
            </w:pPr>
            <w:r>
              <w:rPr>
                <w:rFonts w:hint="eastAsia" w:ascii="SimSun" w:hAnsi="SimSun" w:eastAsia="SimSun" w:cs="SimSun"/>
                <w:sz w:val="24"/>
              </w:rPr>
              <w:t>不允许为空</w:t>
            </w:r>
            <w:r>
              <w:rPr>
                <w:rFonts w:hint="eastAsia" w:ascii="SimSun" w:hAnsi="SimSun" w:eastAsia="SimSun" w:cs="SimSun"/>
                <w:sz w:val="24"/>
              </w:rPr>
              <w:t xml:space="preserve"> </w:t>
            </w:r>
          </w:p>
        </w:tc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60"/>
            </w:pPr>
            <w:r>
              <w:rPr>
                <w:rFonts w:hint="eastAsia" w:ascii="SimSun" w:hAnsi="SimSun" w:eastAsia="SimSun" w:cs="SimSun"/>
                <w:sz w:val="24"/>
              </w:rPr>
              <w:t>遗失日期</w:t>
            </w:r>
            <w:r>
              <w:rPr>
                <w:rFonts w:hint="eastAsia" w:ascii="SimSun" w:hAnsi="SimSun" w:eastAsia="SimSun" w:cs="SimSun"/>
                <w:sz w:val="24"/>
              </w:rPr>
              <w:t xml:space="preserve"> </w:t>
            </w:r>
          </w:p>
        </w:tc>
      </w:tr>
      <w:tr>
        <w:trPr>
          <w:trHeight w:val="480" w:hRule="exact"/>
        </w:trPr>
        <w:tc>
          <w:tcPr>
            <w:tcW w:w="2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100"/>
              <w:ind w:left="100"/>
            </w:pPr>
            <w:r>
              <w:rPr>
                <w:rFonts w:hint="eastAsia" w:ascii="SimSun" w:hAnsi="SimSun" w:eastAsia="SimSun" w:cs="SimSun"/>
                <w:sz w:val="24"/>
              </w:rPr>
              <w:t xml:space="preserve">lost_place </w:t>
            </w:r>
          </w:p>
        </w:tc>
        <w:tc>
          <w:tcPr>
            <w:tcW w:w="22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60"/>
              <w:ind w:left="100"/>
            </w:pPr>
            <w:r>
              <w:rPr>
                <w:rFonts w:hint="eastAsia" w:ascii="SimSun" w:hAnsi="SimSun" w:eastAsia="SimSun" w:cs="SimSun"/>
                <w:sz w:val="24"/>
              </w:rPr>
              <w:t xml:space="preserve">Varchar(100) </w:t>
            </w:r>
          </w:p>
        </w:tc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</w:pPr>
            <w:r>
              <w:rPr>
                <w:rFonts w:hint="eastAsia" w:ascii="SimSun" w:hAnsi="SimSun" w:eastAsia="SimSun" w:cs="SimSun"/>
                <w:sz w:val="24"/>
              </w:rPr>
              <w:t>允许为空</w:t>
            </w:r>
            <w:r>
              <w:rPr>
                <w:rFonts w:hint="eastAsia" w:ascii="SimSun" w:hAnsi="SimSun" w:eastAsia="SimSun" w:cs="SimSun"/>
                <w:sz w:val="24"/>
              </w:rPr>
              <w:t xml:space="preserve"> </w:t>
            </w:r>
          </w:p>
        </w:tc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</w:pPr>
            <w:r>
              <w:rPr>
                <w:rFonts w:hint="eastAsia" w:ascii="SimSun" w:hAnsi="SimSun" w:eastAsia="SimSun" w:cs="SimSun"/>
                <w:sz w:val="24"/>
              </w:rPr>
              <w:t>遗失地点</w:t>
            </w:r>
            <w:r>
              <w:rPr>
                <w:rFonts w:hint="eastAsia" w:ascii="SimSun" w:hAnsi="SimSun" w:eastAsia="SimSun" w:cs="SimSun"/>
                <w:sz w:val="24"/>
              </w:rPr>
              <w:t xml:space="preserve"> </w:t>
            </w:r>
          </w:p>
        </w:tc>
      </w:tr>
      <w:tr>
        <w:trPr>
          <w:trHeight w:val="460" w:hRule="exact"/>
        </w:trPr>
        <w:tc>
          <w:tcPr>
            <w:tcW w:w="2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100"/>
              <w:ind w:left="100"/>
            </w:pPr>
            <w:r>
              <w:rPr>
                <w:rFonts w:hint="eastAsia" w:ascii="SimSun" w:hAnsi="SimSun" w:eastAsia="SimSun" w:cs="SimSun"/>
                <w:sz w:val="24"/>
              </w:rPr>
              <w:t xml:space="preserve">lost_info </w:t>
            </w:r>
          </w:p>
        </w:tc>
        <w:tc>
          <w:tcPr>
            <w:tcW w:w="22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  <w:ind w:left="100"/>
            </w:pPr>
            <w:r>
              <w:rPr>
                <w:rFonts w:hint="eastAsia" w:ascii="SimSun" w:hAnsi="SimSun" w:eastAsia="SimSun" w:cs="SimSun"/>
                <w:sz w:val="24"/>
              </w:rPr>
              <w:t xml:space="preserve">Varchar(200) </w:t>
            </w:r>
          </w:p>
        </w:tc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</w:pPr>
            <w:r>
              <w:rPr>
                <w:rFonts w:hint="eastAsia" w:ascii="SimSun" w:hAnsi="SimSun" w:eastAsia="SimSun" w:cs="SimSun"/>
                <w:sz w:val="24"/>
              </w:rPr>
              <w:t>不允许为空</w:t>
            </w:r>
            <w:r>
              <w:rPr>
                <w:rFonts w:hint="eastAsia" w:ascii="SimSun" w:hAnsi="SimSun" w:eastAsia="SimSun" w:cs="SimSun"/>
                <w:sz w:val="24"/>
              </w:rPr>
              <w:t xml:space="preserve"> </w:t>
            </w:r>
          </w:p>
        </w:tc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/>
            </w:pPr>
            <w:r>
              <w:rPr>
                <w:rFonts w:hint="eastAsia" w:ascii="SimSun" w:hAnsi="SimSun" w:eastAsia="SimSun" w:cs="SimSun"/>
                <w:sz w:val="24"/>
              </w:rPr>
              <w:t>遗失物品描述</w:t>
            </w:r>
            <w:r>
              <w:rPr>
                <w:rFonts w:hint="eastAsia" w:ascii="SimSun" w:hAnsi="SimSun" w:eastAsia="SimSun" w:cs="SimSun"/>
                <w:sz w:val="24"/>
              </w:rPr>
              <w:t xml:space="preserve"> </w:t>
            </w:r>
          </w:p>
        </w:tc>
      </w:tr>
      <w:tr>
        <w:trPr>
          <w:trHeight w:val="940" w:hRule="exact"/>
        </w:trPr>
        <w:tc>
          <w:tcPr>
            <w:tcW w:w="2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100"/>
              <w:ind w:left="100"/>
            </w:pPr>
            <w:r>
              <w:rPr>
                <w:rFonts w:hint="eastAsia" w:ascii="SimSun" w:hAnsi="SimSun" w:eastAsia="SimSun" w:cs="SimSun"/>
                <w:sz w:val="24"/>
              </w:rPr>
              <w:t xml:space="preserve">er_id </w:t>
            </w:r>
          </w:p>
        </w:tc>
        <w:tc>
          <w:tcPr>
            <w:tcW w:w="22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100"/>
              <w:ind w:left="100"/>
            </w:pPr>
            <w:r>
              <w:rPr>
                <w:rFonts w:hint="eastAsia" w:ascii="SimSun" w:hAnsi="SimSun" w:eastAsia="SimSun" w:cs="SimSun"/>
                <w:sz w:val="24"/>
              </w:rPr>
              <w:t xml:space="preserve">int </w:t>
            </w:r>
          </w:p>
        </w:tc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60"/>
            </w:pPr>
            <w:r>
              <w:rPr>
                <w:rFonts w:hint="eastAsia" w:ascii="SimSun" w:hAnsi="SimSun" w:eastAsia="SimSun" w:cs="SimSun"/>
                <w:sz w:val="24"/>
              </w:rPr>
              <w:t>不允许为空</w:t>
            </w:r>
            <w:r>
              <w:rPr>
                <w:rFonts w:hint="eastAsia" w:ascii="SimSun" w:hAnsi="SimSun" w:eastAsia="SimSun" w:cs="SimSun"/>
                <w:sz w:val="24"/>
              </w:rPr>
              <w:t xml:space="preserve"> </w:t>
            </w:r>
          </w:p>
        </w:tc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60"/>
            </w:pPr>
            <w:r>
              <w:rPr>
                <w:rFonts w:hint="eastAsia" w:ascii="SimSun" w:hAnsi="SimSun" w:eastAsia="SimSun" w:cs="SimSun"/>
                <w:sz w:val="24"/>
              </w:rPr>
              <w:t>捡到失物者</w:t>
            </w:r>
            <w:r>
              <w:rPr>
                <w:rFonts w:hint="eastAsia" w:ascii="SimSun" w:hAnsi="SimSun" w:eastAsia="SimSun" w:cs="SimSun"/>
                <w:sz w:val="24"/>
              </w:rPr>
              <w:t xml:space="preserve"> id</w:t>
            </w:r>
            <w:r>
              <w:rPr>
                <w:rFonts w:hint="eastAsia" w:ascii="SimSun" w:hAnsi="SimSun" w:eastAsia="SimSun" w:cs="SimSun"/>
                <w:sz w:val="10"/>
              </w:rPr>
              <w:t>，</w:t>
            </w:r>
            <w:r>
              <w:rPr>
                <w:rFonts w:hint="eastAsia" w:ascii="SimSun" w:hAnsi="SimSun" w:eastAsia="SimSun" w:cs="SimSun"/>
                <w:sz w:val="24"/>
              </w:rPr>
              <w:t>与</w:t>
            </w:r>
          </w:p>
          <w:p>
            <w:pPr>
              <w:spacing w:before="120"/>
            </w:pPr>
            <w:r>
              <w:rPr>
                <w:rFonts w:hint="eastAsia" w:ascii="SimSun" w:hAnsi="SimSun" w:eastAsia="SimSun" w:cs="SimSun"/>
                <w:sz w:val="24"/>
              </w:rPr>
              <w:t>u_id</w:t>
            </w:r>
            <w:r>
              <w:rPr>
                <w:rFonts w:hint="eastAsia" w:ascii="SimSun" w:hAnsi="SimSun" w:eastAsia="SimSun" w:cs="SimSun"/>
                <w:sz w:val="24"/>
              </w:rPr>
              <w:t>相关联</w:t>
            </w:r>
            <w:r>
              <w:rPr>
                <w:rFonts w:hint="eastAsia" w:ascii="SimSun" w:hAnsi="SimSun" w:eastAsia="SimSun" w:cs="SimSun"/>
                <w:sz w:val="24"/>
              </w:rPr>
              <w:t xml:space="preserve"> </w:t>
            </w:r>
          </w:p>
        </w:tc>
      </w:tr>
    </w:tbl>
    <w:p>
      <w:pPr>
        <w:autoSpaceDE w:val="false"/>
        <w:autoSpaceDN w:val="false"/>
        <w:spacing w:line="460" w:lineRule="exact"/>
        <w:ind w:left="60"/>
        <w:jc w:val="both"/>
      </w:pPr>
      <w:r>
        <w:rPr>
          <w:rFonts w:hint="eastAsia" w:ascii="SimSun" w:hAnsi="SimSun" w:eastAsia="SimSun" w:cs="SimSun"/>
          <w:b/>
          <w:sz w:val="28"/>
        </w:rPr>
        <w:t>5.2</w:t>
      </w:r>
      <w:r>
        <w:rPr>
          <w:rFonts w:hint="eastAsia" w:ascii="SimSun" w:hAnsi="SimSun" w:eastAsia="SimSun" w:cs="SimSun"/>
          <w:b/>
          <w:sz w:val="28"/>
        </w:rPr>
        <w:t xml:space="preserve"> 物理结构设计要点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280" w:lineRule="exact"/>
        <w:ind w:left="480"/>
        <w:jc w:val="both"/>
      </w:pPr>
      <w:r>
        <w:rPr>
          <w:rFonts w:hint="eastAsia" w:ascii="SimSun" w:hAnsi="SimSun" w:eastAsia="SimSun" w:cs="SimSun"/>
          <w:sz w:val="24"/>
        </w:rPr>
        <w:t>前后端用接口联系</w:t>
      </w:r>
      <w:r>
        <w:rPr>
          <w:rFonts w:hint="eastAsia" w:ascii="SimSun" w:hAnsi="SimSun" w:eastAsia="SimSun" w:cs="SimSun"/>
          <w:sz w:val="10"/>
        </w:rPr>
        <w:t>，</w:t>
      </w:r>
      <w:r>
        <w:rPr>
          <w:rFonts w:hint="eastAsia" w:ascii="SimSun" w:hAnsi="SimSun" w:eastAsia="SimSun" w:cs="SimSun"/>
          <w:sz w:val="24"/>
        </w:rPr>
        <w:t>后端用来访问数据库</w:t>
      </w:r>
      <w:r>
        <w:rPr>
          <w:rFonts w:hint="eastAsia" w:ascii="SimSun" w:hAnsi="SimSun" w:eastAsia="SimSun" w:cs="SimSun"/>
          <w:sz w:val="10"/>
        </w:rPr>
        <w:t>。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500" w:lineRule="exact"/>
        <w:ind w:left="60"/>
        <w:jc w:val="both"/>
      </w:pPr>
      <w:r>
        <w:rPr>
          <w:rFonts w:hint="eastAsia" w:ascii="SimSun" w:hAnsi="SimSun" w:eastAsia="SimSun" w:cs="SimSun"/>
          <w:b/>
          <w:sz w:val="36"/>
        </w:rPr>
        <w:t>六</w:t>
      </w:r>
      <w:r>
        <w:rPr>
          <w:rFonts w:hint="eastAsia" w:ascii="SimSun" w:hAnsi="SimSun" w:eastAsia="SimSun" w:cs="SimSun"/>
          <w:b/>
          <w:sz w:val="10"/>
        </w:rPr>
        <w:t>、</w:t>
      </w:r>
      <w:r>
        <w:rPr>
          <w:rFonts w:hint="eastAsia" w:ascii="SimSun" w:hAnsi="SimSun" w:eastAsia="SimSun" w:cs="SimSun"/>
          <w:b/>
          <w:sz w:val="36"/>
        </w:rPr>
        <w:t>系统出错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400" w:lineRule="exact"/>
        <w:ind w:left="60"/>
        <w:jc w:val="both"/>
      </w:pPr>
      <w:r>
        <w:rPr>
          <w:rFonts w:hint="eastAsia" w:ascii="SimSun" w:hAnsi="SimSun" w:eastAsia="SimSun" w:cs="SimSun"/>
          <w:b/>
          <w:sz w:val="28"/>
        </w:rPr>
        <w:t>6.1</w:t>
      </w:r>
      <w:r>
        <w:rPr>
          <w:rFonts w:hint="eastAsia" w:ascii="SimSun" w:hAnsi="SimSun" w:eastAsia="SimSun" w:cs="SimSun"/>
          <w:b/>
          <w:sz w:val="28"/>
        </w:rPr>
        <w:t xml:space="preserve"> 出错信息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280" w:lineRule="exact"/>
        <w:ind w:left="300"/>
        <w:jc w:val="both"/>
      </w:pPr>
      <w:r>
        <w:rPr>
          <w:rFonts w:hint="eastAsia" w:ascii="SimSun" w:hAnsi="SimSun" w:eastAsia="SimSun" w:cs="SimSun"/>
          <w:sz w:val="24"/>
        </w:rPr>
        <w:t>错误类型</w:t>
      </w:r>
      <w:r>
        <w:rPr>
          <w:rFonts w:hint="eastAsia" w:ascii="SimSun" w:hAnsi="SimSun" w:eastAsia="SimSun" w:cs="SimSun"/>
          <w:sz w:val="12"/>
        </w:rPr>
        <w:t>：</w:t>
      </w:r>
      <w:r>
        <w:rPr>
          <w:rFonts w:hint="eastAsia" w:ascii="SimSun" w:hAnsi="SimSun" w:eastAsia="SimSun" w:cs="SimSun"/>
          <w:sz w:val="24"/>
        </w:rPr>
        <w:t>输入信息错误</w:t>
      </w:r>
      <w:r>
        <w:rPr>
          <w:rFonts w:hint="eastAsia" w:ascii="SimSun" w:hAnsi="SimSun" w:eastAsia="SimSun" w:cs="SimSun"/>
          <w:sz w:val="10"/>
        </w:rPr>
        <w:t>。</w:t>
      </w:r>
    </w:p>
    <w:p>
      <w:pPr>
        <w:autoSpaceDE w:val="false"/>
        <w:autoSpaceDN w:val="false"/>
        <w:spacing w:line="340" w:lineRule="exact"/>
        <w:ind w:left="300"/>
        <w:jc w:val="both"/>
      </w:pPr>
      <w:r>
        <w:rPr>
          <w:rFonts w:hint="eastAsia" w:ascii="SimSun" w:hAnsi="SimSun" w:eastAsia="SimSun" w:cs="SimSun"/>
          <w:sz w:val="24"/>
        </w:rPr>
        <w:t>错误提示</w:t>
      </w:r>
      <w:r>
        <w:rPr>
          <w:rFonts w:hint="eastAsia" w:ascii="SimSun" w:hAnsi="SimSun" w:eastAsia="SimSun" w:cs="SimSun"/>
          <w:sz w:val="12"/>
        </w:rPr>
        <w:t>：</w:t>
      </w:r>
      <w:r>
        <w:rPr>
          <w:rFonts w:hint="eastAsia" w:ascii="SimSun" w:hAnsi="SimSun" w:eastAsia="SimSun" w:cs="SimSun"/>
          <w:sz w:val="24"/>
        </w:rPr>
        <w:t>输入信息有误</w:t>
      </w:r>
      <w:r>
        <w:rPr>
          <w:rFonts w:hint="eastAsia" w:ascii="SimSun" w:hAnsi="SimSun" w:eastAsia="SimSun" w:cs="SimSun"/>
          <w:sz w:val="10"/>
        </w:rPr>
        <w:t>，</w:t>
      </w:r>
      <w:r>
        <w:rPr>
          <w:rFonts w:hint="eastAsia" w:ascii="SimSun" w:hAnsi="SimSun" w:eastAsia="SimSun" w:cs="SimSun"/>
          <w:sz w:val="24"/>
        </w:rPr>
        <w:t>重新输入</w:t>
      </w:r>
      <w:r>
        <w:rPr>
          <w:rFonts w:hint="eastAsia" w:ascii="SimSun" w:hAnsi="SimSun" w:eastAsia="SimSun" w:cs="SimSun"/>
          <w:sz w:val="10"/>
        </w:rPr>
        <w:t>。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320" w:lineRule="exact"/>
        <w:ind w:left="60"/>
        <w:jc w:val="both"/>
      </w:pPr>
      <w:r>
        <w:rPr>
          <w:rFonts w:hint="eastAsia" w:ascii="SimSun" w:hAnsi="SimSun" w:eastAsia="SimSun" w:cs="SimSun"/>
          <w:b/>
          <w:sz w:val="28"/>
        </w:rPr>
        <w:t>6.2</w:t>
      </w:r>
      <w:r>
        <w:rPr>
          <w:rFonts w:hint="eastAsia" w:ascii="SimSun" w:hAnsi="SimSun" w:eastAsia="SimSun" w:cs="SimSun"/>
          <w:b/>
          <w:sz w:val="28"/>
        </w:rPr>
        <w:t xml:space="preserve"> 补救措施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280" w:lineRule="exact"/>
        <w:ind w:left="300"/>
        <w:jc w:val="both"/>
      </w:pPr>
      <w:r>
        <w:rPr>
          <w:rFonts w:hint="eastAsia" w:ascii="SimSun" w:hAnsi="SimSun" w:eastAsia="SimSun" w:cs="SimSun"/>
          <w:sz w:val="24"/>
        </w:rPr>
        <w:t>出错后可启用备份的数据库</w:t>
      </w:r>
      <w:r>
        <w:rPr>
          <w:rFonts w:hint="eastAsia" w:ascii="SimSun" w:hAnsi="SimSun" w:eastAsia="SimSun" w:cs="SimSun"/>
          <w:sz w:val="10"/>
        </w:rPr>
        <w:t>。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300" w:lineRule="exact"/>
        <w:ind w:left="60"/>
        <w:jc w:val="both"/>
      </w:pPr>
      <w:r>
        <w:rPr>
          <w:rFonts w:hint="eastAsia" w:ascii="SimSun" w:hAnsi="SimSun" w:eastAsia="SimSun" w:cs="SimSun"/>
          <w:b/>
          <w:sz w:val="28"/>
        </w:rPr>
        <w:t>6.3</w:t>
      </w:r>
      <w:r>
        <w:rPr>
          <w:rFonts w:hint="eastAsia" w:ascii="SimSun" w:hAnsi="SimSun" w:eastAsia="SimSun" w:cs="SimSun"/>
          <w:b/>
          <w:sz w:val="28"/>
        </w:rPr>
        <w:t xml:space="preserve"> 系统维护设计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280" w:lineRule="exact"/>
        <w:ind w:left="480"/>
        <w:jc w:val="both"/>
      </w:pPr>
      <w:r>
        <w:rPr>
          <w:rFonts w:hint="eastAsia" w:ascii="SimSun" w:hAnsi="SimSun" w:eastAsia="SimSun" w:cs="SimSun"/>
          <w:sz w:val="24"/>
        </w:rPr>
        <w:t>系统较为简单</w:t>
      </w:r>
      <w:r>
        <w:rPr>
          <w:rFonts w:hint="eastAsia" w:ascii="SimSun" w:hAnsi="SimSun" w:eastAsia="SimSun" w:cs="SimSun"/>
          <w:sz w:val="10"/>
        </w:rPr>
        <w:t>，</w:t>
      </w:r>
      <w:r>
        <w:rPr>
          <w:rFonts w:hint="eastAsia" w:ascii="SimSun" w:hAnsi="SimSun" w:eastAsia="SimSun" w:cs="SimSun"/>
          <w:sz w:val="24"/>
        </w:rPr>
        <w:t>所以预期维护工作也会较简单</w:t>
      </w:r>
      <w:r>
        <w:rPr>
          <w:rFonts w:hint="eastAsia" w:ascii="SimSun" w:hAnsi="SimSun" w:eastAsia="SimSun" w:cs="SimSun"/>
          <w:sz w:val="10"/>
        </w:rPr>
        <w:t>。</w:t>
      </w:r>
    </w:p>
    <w:sectPr>
      <w:type w:val="nextPage"/>
      <w:pgSz w:w="11900" w:h="16820" w:code="9"/>
      <w:pgMar w:top="0" w:right="900" w:bottom="0" w:left="1740"/>
    </w:sectPr>
  </w:body>
</w:document>
</file>

<file path=word/settings.xml><?xml version="1.0" encoding="utf-8"?>
<w:settings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xvml="urn:schemas-microsoft-com:office:excel" xmlns:o="urn:schemas-microsoft-com:office:office" xmlns:v="urn:schemas-microsoft-com:vm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p14="http://schemas.microsoft.com/office/word/2010/wordprocessingDrawing" xmlns:a="http://schemas.openxmlformats.org/drawingml/2006/main" xmlns:wp="http://schemas.openxmlformats.org/drawingml/2006/wordprocessingDrawing" xmlns:m="http://schemas.openxmlformats.org/officeDocument/2006/math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">
  <w:characterSpacingControl w:val="compressPunctuation"/>
  <w:compat>
    <w:compatSetting w:name="compatibilityMode" w:uri="http://schemas.microsoft.com/office/word" w:val="15"/>
  </w:compat>
</w:settings>
</file>

<file path=word/styles.xml><?xml version="1.0" encoding="utf-8"?>
<w:styles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xvml="urn:schemas-microsoft-com:office:excel" xmlns:o="urn:schemas-microsoft-com:office:office" xmlns:v="urn:schemas-microsoft-com:vm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p14="http://schemas.microsoft.com/office/word/2010/wordprocessingDrawing" xmlns:a="http://schemas.openxmlformats.org/drawingml/2006/main" xmlns:wp="http://schemas.openxmlformats.org/drawingml/2006/wordprocessingDrawing" xmlns:m="http://schemas.openxmlformats.org/officeDocument/2006/math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after="0" w:line="240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<Relationships xmlns="http://schemas.openxmlformats.org/package/2006/relationships"><Relationship Target="styles.xml" Type="http://schemas.openxmlformats.org/officeDocument/2006/relationships/styles" Id="rId1"></Relationship><Relationship Target="settings.xml" Type="http://schemas.openxmlformats.org/officeDocument/2006/relationships/settings" Id="rId2"></Relationship><Relationship Target="media/document_image_rId3.png" Type="http://schemas.openxmlformats.org/officeDocument/2006/relationships/image" Id="rId3"></Relationship><Relationship Target="media/document_image_rId4.png" Type="http://schemas.openxmlformats.org/officeDocument/2006/relationships/image" Id="rId4"></Relationship><Relationship Target="media/document_image_rId5.png" Type="http://schemas.openxmlformats.org/officeDocument/2006/relationships/image" Id="rId5"></Relationship><Relationship Target="media/document_image_rId6.png" Type="http://schemas.openxmlformats.org/officeDocument/2006/relationships/image" Id="rId6"></Relationship><Relationship Target="media/document_image_rId7.png" Type="http://schemas.openxmlformats.org/officeDocument/2006/relationships/image" Id="rId7"></Relationship></Relationships>
</file>

<file path=word/theme/theme1.xml><?xml version="1.0" encoding="utf-8"?>
<a:theme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xvml="urn:schemas-microsoft-com:office:excel" xmlns:o="urn:schemas-microsoft-com:office:office" xmlns:v="urn:schemas-microsoft-com:vm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p14="http://schemas.microsoft.com/office/word/2010/wordprocessingDrawing" xmlns:a="http://schemas.openxmlformats.org/drawingml/2006/main" xmlns:wp="http://schemas.openxmlformats.org/drawingml/2006/wordprocessingDrawing" xmlns:m="http://schemas.openxmlformats.org/officeDocument/2006/math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dc="http://purl.org/dc/elements/1.1/" xmlns:dcterms="http://purl.org/dc/terms/" xmlns:cp="http://schemas.openxmlformats.org/package/2006/metadata/core-properties"/>
</file>